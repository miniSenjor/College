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2A4E1" w14:textId="77777777" w:rsidR="007F7B5F" w:rsidRPr="00830929" w:rsidRDefault="007F7B5F" w:rsidP="007F7B5F">
      <w:pPr>
        <w:suppressAutoHyphens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ar-SA"/>
        </w:rPr>
      </w:pPr>
      <w:r w:rsidRPr="00830929">
        <w:rPr>
          <w:rFonts w:eastAsia="Times New Roman" w:cs="Times New Roman"/>
          <w:color w:val="000000"/>
          <w:sz w:val="24"/>
          <w:szCs w:val="24"/>
          <w:lang w:eastAsia="ar-SA"/>
        </w:rPr>
        <w:t>ФГБОУ ВО РГАТУ имени П.А. Соловьева</w:t>
      </w:r>
    </w:p>
    <w:p w14:paraId="352C2847" w14:textId="77777777" w:rsidR="007F7B5F" w:rsidRPr="00830929" w:rsidRDefault="007F7B5F" w:rsidP="007F7B5F">
      <w:pPr>
        <w:suppressAutoHyphens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ar-SA"/>
        </w:rPr>
      </w:pPr>
      <w:r w:rsidRPr="00830929">
        <w:rPr>
          <w:rFonts w:eastAsia="Times New Roman" w:cs="Times New Roman"/>
          <w:color w:val="000000"/>
          <w:sz w:val="24"/>
          <w:szCs w:val="24"/>
          <w:lang w:eastAsia="ar-SA"/>
        </w:rPr>
        <w:t>Авиационный колледж</w:t>
      </w:r>
    </w:p>
    <w:p w14:paraId="7A11EBC7" w14:textId="77777777" w:rsidR="007F7B5F" w:rsidRDefault="007F7B5F" w:rsidP="007F7B5F">
      <w:pPr>
        <w:suppressAutoHyphens/>
        <w:ind w:firstLine="0"/>
        <w:jc w:val="center"/>
        <w:rPr>
          <w:rFonts w:eastAsia="Times New Roman" w:cs="Times New Roman"/>
          <w:color w:val="000000"/>
          <w:szCs w:val="28"/>
          <w:lang w:eastAsia="ar-SA"/>
        </w:rPr>
      </w:pPr>
    </w:p>
    <w:p w14:paraId="1C8F3625" w14:textId="77777777" w:rsidR="007F7B5F" w:rsidRPr="0061287B" w:rsidRDefault="007F7B5F" w:rsidP="007F7B5F">
      <w:pPr>
        <w:suppressAutoHyphens/>
        <w:spacing w:line="276" w:lineRule="auto"/>
        <w:ind w:left="6804" w:firstLine="0"/>
        <w:rPr>
          <w:rFonts w:eastAsia="Times New Roman" w:cs="Times New Roman"/>
          <w:color w:val="000000"/>
          <w:sz w:val="24"/>
          <w:szCs w:val="24"/>
          <w:lang w:eastAsia="ar-SA"/>
        </w:rPr>
      </w:pPr>
      <w:r w:rsidRPr="0061287B">
        <w:rPr>
          <w:rFonts w:eastAsia="Times New Roman" w:cs="Times New Roman"/>
          <w:color w:val="000000"/>
          <w:sz w:val="24"/>
          <w:szCs w:val="24"/>
          <w:lang w:eastAsia="ar-SA"/>
        </w:rPr>
        <w:t>УТВЕРЖДАЮ</w:t>
      </w:r>
    </w:p>
    <w:p w14:paraId="3D1CDEDE" w14:textId="77777777" w:rsidR="007F7B5F" w:rsidRPr="0061287B" w:rsidRDefault="007F7B5F" w:rsidP="007F7B5F">
      <w:pPr>
        <w:tabs>
          <w:tab w:val="right" w:pos="9356"/>
        </w:tabs>
        <w:suppressAutoHyphens/>
        <w:spacing w:line="276" w:lineRule="auto"/>
        <w:ind w:left="6804" w:firstLine="0"/>
        <w:rPr>
          <w:rFonts w:eastAsia="Times New Roman" w:cs="Times New Roman"/>
          <w:color w:val="000000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color w:val="000000"/>
          <w:sz w:val="24"/>
          <w:szCs w:val="24"/>
          <w:u w:val="single"/>
          <w:lang w:eastAsia="ar-SA"/>
        </w:rPr>
        <w:tab/>
      </w:r>
    </w:p>
    <w:p w14:paraId="179EB1AF" w14:textId="77777777" w:rsidR="007F7B5F" w:rsidRPr="0061287B" w:rsidRDefault="007F7B5F" w:rsidP="007F7B5F">
      <w:pPr>
        <w:tabs>
          <w:tab w:val="right" w:pos="9356"/>
        </w:tabs>
        <w:suppressAutoHyphens/>
        <w:spacing w:line="276" w:lineRule="auto"/>
        <w:ind w:left="6804" w:firstLine="0"/>
        <w:rPr>
          <w:rFonts w:eastAsia="Times New Roman" w:cs="Times New Roman"/>
          <w:color w:val="000000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color w:val="000000"/>
          <w:sz w:val="24"/>
          <w:szCs w:val="24"/>
          <w:u w:val="single"/>
          <w:lang w:eastAsia="ar-SA"/>
        </w:rPr>
        <w:tab/>
      </w:r>
    </w:p>
    <w:p w14:paraId="3E13418B" w14:textId="77777777" w:rsidR="007F7B5F" w:rsidRDefault="007F7B5F" w:rsidP="007F7B5F">
      <w:pPr>
        <w:tabs>
          <w:tab w:val="right" w:leader="underscore" w:pos="9356"/>
        </w:tabs>
        <w:suppressAutoHyphens/>
        <w:spacing w:line="276" w:lineRule="auto"/>
        <w:ind w:left="6804" w:firstLine="0"/>
        <w:rPr>
          <w:rFonts w:eastAsia="Times New Roman" w:cs="Times New Roman"/>
          <w:color w:val="000000"/>
          <w:sz w:val="24"/>
          <w:szCs w:val="24"/>
          <w:lang w:eastAsia="ar-SA"/>
        </w:rPr>
      </w:pPr>
    </w:p>
    <w:p w14:paraId="03C64977" w14:textId="77777777" w:rsidR="007F7B5F" w:rsidRPr="0061287B" w:rsidRDefault="007F7B5F" w:rsidP="007F7B5F">
      <w:pPr>
        <w:tabs>
          <w:tab w:val="right" w:leader="underscore" w:pos="9356"/>
        </w:tabs>
        <w:suppressAutoHyphens/>
        <w:spacing w:line="276" w:lineRule="auto"/>
        <w:ind w:left="6804" w:firstLine="0"/>
        <w:rPr>
          <w:rFonts w:eastAsia="Times New Roman" w:cs="Times New Roman"/>
          <w:color w:val="000000"/>
          <w:sz w:val="24"/>
          <w:szCs w:val="24"/>
          <w:lang w:eastAsia="ar-SA"/>
        </w:rPr>
      </w:pPr>
      <w:r w:rsidRPr="0061287B">
        <w:rPr>
          <w:rFonts w:eastAsia="Times New Roman" w:cs="Times New Roman"/>
          <w:color w:val="000000"/>
          <w:sz w:val="24"/>
          <w:szCs w:val="24"/>
          <w:lang w:eastAsia="ar-SA"/>
        </w:rPr>
        <w:t>МП</w:t>
      </w:r>
    </w:p>
    <w:p w14:paraId="68FD1725" w14:textId="77777777" w:rsidR="007F7B5F" w:rsidRPr="00C806A8" w:rsidRDefault="007F7B5F" w:rsidP="007F7B5F">
      <w:pPr>
        <w:suppressAutoHyphens/>
        <w:ind w:firstLine="0"/>
        <w:jc w:val="center"/>
        <w:rPr>
          <w:rFonts w:eastAsia="Times New Roman" w:cs="Times New Roman"/>
          <w:color w:val="000000"/>
          <w:szCs w:val="28"/>
          <w:lang w:eastAsia="ar-SA"/>
        </w:rPr>
      </w:pPr>
    </w:p>
    <w:p w14:paraId="506DDA21" w14:textId="77777777" w:rsidR="007F7B5F" w:rsidRPr="00C806A8" w:rsidRDefault="007F7B5F" w:rsidP="007F7B5F">
      <w:pPr>
        <w:suppressAutoHyphens/>
        <w:ind w:firstLine="0"/>
        <w:jc w:val="center"/>
        <w:rPr>
          <w:rFonts w:eastAsia="Times New Roman" w:cs="Times New Roman"/>
          <w:color w:val="000000"/>
          <w:szCs w:val="28"/>
          <w:lang w:eastAsia="ar-SA"/>
        </w:rPr>
      </w:pPr>
    </w:p>
    <w:p w14:paraId="21560F36" w14:textId="77777777" w:rsidR="007F7B5F" w:rsidRPr="00C806A8" w:rsidRDefault="007F7B5F" w:rsidP="007F7B5F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ar-SA"/>
        </w:rPr>
      </w:pPr>
      <w:r w:rsidRPr="00C806A8">
        <w:rPr>
          <w:rFonts w:eastAsia="Times New Roman" w:cs="Times New Roman"/>
          <w:b/>
          <w:bCs/>
          <w:color w:val="000000"/>
          <w:szCs w:val="28"/>
          <w:lang w:eastAsia="ar-SA"/>
        </w:rPr>
        <w:t xml:space="preserve">ОТЧЕТ </w:t>
      </w:r>
    </w:p>
    <w:p w14:paraId="7D9261AE" w14:textId="77777777" w:rsidR="007F7B5F" w:rsidRPr="00C806A8" w:rsidRDefault="007F7B5F" w:rsidP="007F7B5F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ar-SA"/>
        </w:rPr>
      </w:pPr>
    </w:p>
    <w:p w14:paraId="73BA52F5" w14:textId="77777777" w:rsidR="0000794C" w:rsidRDefault="007F7B5F" w:rsidP="007F7B5F">
      <w:pPr>
        <w:suppressAutoHyphens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ar-SA"/>
        </w:rPr>
      </w:pPr>
      <w:r w:rsidRPr="00C806A8">
        <w:rPr>
          <w:rFonts w:eastAsia="Times New Roman" w:cs="Times New Roman"/>
          <w:b/>
          <w:bCs/>
          <w:color w:val="000000"/>
          <w:szCs w:val="28"/>
          <w:lang w:eastAsia="ar-SA"/>
        </w:rPr>
        <w:t>О ПРОХОЖДЕНИИ ПРОИЗВОДСТВЕННОЙ ПРАКТИКИ</w:t>
      </w:r>
      <w:r>
        <w:rPr>
          <w:rFonts w:eastAsia="Times New Roman" w:cs="Times New Roman"/>
          <w:b/>
          <w:bCs/>
          <w:color w:val="000000"/>
          <w:szCs w:val="28"/>
          <w:lang w:eastAsia="ar-SA"/>
        </w:rPr>
        <w:t xml:space="preserve"> </w:t>
      </w:r>
    </w:p>
    <w:p w14:paraId="4E0D7FDB" w14:textId="77777777" w:rsidR="007F7B5F" w:rsidRDefault="007F7B5F" w:rsidP="0000794C">
      <w:pPr>
        <w:suppressAutoHyphens/>
        <w:ind w:firstLine="0"/>
        <w:jc w:val="center"/>
        <w:rPr>
          <w:rFonts w:eastAsia="Times New Roman" w:cs="Times New Roman"/>
          <w:color w:val="000000"/>
          <w:szCs w:val="28"/>
          <w:lang w:eastAsia="ar-SA"/>
        </w:rPr>
      </w:pPr>
      <w:r>
        <w:rPr>
          <w:rFonts w:eastAsia="Times New Roman" w:cs="Times New Roman"/>
          <w:b/>
          <w:bCs/>
          <w:color w:val="000000"/>
          <w:szCs w:val="28"/>
          <w:lang w:eastAsia="ar-SA"/>
        </w:rPr>
        <w:t>ПП.01</w:t>
      </w:r>
      <w:r w:rsidR="0000794C">
        <w:rPr>
          <w:rFonts w:eastAsia="Times New Roman" w:cs="Times New Roman"/>
          <w:b/>
          <w:bCs/>
          <w:color w:val="000000"/>
          <w:szCs w:val="28"/>
          <w:lang w:eastAsia="ar-SA"/>
        </w:rPr>
        <w:t>, ПП.02, ПП.04</w:t>
      </w:r>
      <w:r w:rsidR="00B840B5">
        <w:rPr>
          <w:rFonts w:eastAsia="Times New Roman" w:cs="Times New Roman"/>
          <w:b/>
          <w:bCs/>
          <w:color w:val="000000"/>
          <w:szCs w:val="28"/>
          <w:lang w:eastAsia="ar-SA"/>
        </w:rPr>
        <w:t>, ПП.11</w:t>
      </w:r>
      <w:r w:rsidRPr="00C806A8">
        <w:rPr>
          <w:rFonts w:eastAsia="Times New Roman" w:cs="Times New Roman"/>
          <w:b/>
          <w:bCs/>
          <w:color w:val="000000"/>
          <w:szCs w:val="28"/>
          <w:lang w:eastAsia="ar-SA"/>
        </w:rPr>
        <w:br/>
      </w:r>
    </w:p>
    <w:p w14:paraId="76EEE253" w14:textId="77777777" w:rsidR="007F7B5F" w:rsidRPr="00C806A8" w:rsidRDefault="007F7B5F" w:rsidP="007F7B5F">
      <w:pPr>
        <w:suppressAutoHyphens/>
        <w:spacing w:after="120" w:line="480" w:lineRule="auto"/>
        <w:ind w:firstLine="0"/>
        <w:jc w:val="center"/>
        <w:rPr>
          <w:rFonts w:eastAsia="Times New Roman" w:cs="Times New Roman"/>
          <w:color w:val="000000"/>
          <w:szCs w:val="28"/>
          <w:lang w:eastAsia="ar-SA"/>
        </w:rPr>
      </w:pPr>
      <w:r w:rsidRPr="00C806A8">
        <w:rPr>
          <w:rFonts w:eastAsia="Times New Roman" w:cs="Times New Roman"/>
          <w:color w:val="000000"/>
          <w:szCs w:val="28"/>
          <w:lang w:eastAsia="ar-SA"/>
        </w:rPr>
        <w:t xml:space="preserve">Специальность </w:t>
      </w:r>
      <w:r w:rsidRPr="003926F9">
        <w:rPr>
          <w:rFonts w:eastAsia="Times New Roman" w:cs="Times New Roman"/>
          <w:b/>
          <w:i/>
          <w:color w:val="000000"/>
          <w:szCs w:val="28"/>
          <w:lang w:eastAsia="ar-SA"/>
        </w:rPr>
        <w:t>09.02.0</w:t>
      </w:r>
      <w:r w:rsidR="0000794C">
        <w:rPr>
          <w:rFonts w:eastAsia="Times New Roman" w:cs="Times New Roman"/>
          <w:b/>
          <w:i/>
          <w:color w:val="000000"/>
          <w:szCs w:val="28"/>
          <w:lang w:eastAsia="ar-SA"/>
        </w:rPr>
        <w:t>7</w:t>
      </w:r>
      <w:r w:rsidRPr="003926F9">
        <w:rPr>
          <w:rFonts w:eastAsia="Times New Roman" w:cs="Times New Roman"/>
          <w:b/>
          <w:i/>
          <w:color w:val="000000"/>
          <w:szCs w:val="28"/>
          <w:lang w:eastAsia="ar-SA"/>
        </w:rPr>
        <w:t xml:space="preserve"> </w:t>
      </w:r>
      <w:r w:rsidR="0000794C">
        <w:rPr>
          <w:rFonts w:eastAsia="Times New Roman" w:cs="Times New Roman"/>
          <w:b/>
          <w:i/>
          <w:color w:val="000000"/>
          <w:szCs w:val="28"/>
          <w:lang w:eastAsia="ar-SA"/>
        </w:rPr>
        <w:t>Информационные системы и программирование</w:t>
      </w:r>
    </w:p>
    <w:p w14:paraId="456D8E53" w14:textId="77777777" w:rsidR="007F7B5F" w:rsidRDefault="007F7B5F" w:rsidP="007F7B5F">
      <w:pPr>
        <w:suppressAutoHyphens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ar-SA"/>
        </w:rPr>
      </w:pPr>
    </w:p>
    <w:p w14:paraId="16F9EFE1" w14:textId="77777777" w:rsidR="007F7B5F" w:rsidRDefault="007F7B5F" w:rsidP="007F7B5F">
      <w:pPr>
        <w:suppressAutoHyphens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ar-SA"/>
        </w:rPr>
      </w:pPr>
    </w:p>
    <w:p w14:paraId="0D744988" w14:textId="77777777" w:rsidR="007F7B5F" w:rsidRPr="00C806A8" w:rsidRDefault="007F7B5F" w:rsidP="007F7B5F">
      <w:pPr>
        <w:suppressAutoHyphens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ar-SA"/>
        </w:rPr>
      </w:pPr>
    </w:p>
    <w:p w14:paraId="4135A220" w14:textId="77777777" w:rsidR="007F7B5F" w:rsidRPr="00830929" w:rsidRDefault="007F7B5F" w:rsidP="007F7B5F">
      <w:pPr>
        <w:tabs>
          <w:tab w:val="right" w:pos="9356"/>
        </w:tabs>
        <w:suppressAutoHyphens/>
        <w:spacing w:line="200" w:lineRule="atLeast"/>
        <w:ind w:firstLine="0"/>
        <w:jc w:val="left"/>
        <w:rPr>
          <w:rFonts w:eastAsia="Times New Roman" w:cs="Times New Roman"/>
          <w:i/>
          <w:iCs/>
          <w:color w:val="000000"/>
          <w:sz w:val="24"/>
          <w:szCs w:val="24"/>
          <w:u w:val="single"/>
          <w:lang w:eastAsia="ar-SA"/>
        </w:rPr>
      </w:pPr>
      <w:r w:rsidRPr="00830929">
        <w:rPr>
          <w:rFonts w:eastAsia="Times New Roman" w:cs="Times New Roman"/>
          <w:b/>
          <w:color w:val="000000"/>
          <w:sz w:val="24"/>
          <w:szCs w:val="24"/>
          <w:lang w:eastAsia="ar-SA"/>
        </w:rPr>
        <w:t>Место прохождения практики:</w:t>
      </w:r>
      <w:r w:rsidRPr="00830929">
        <w:rPr>
          <w:rFonts w:eastAsia="Times New Roman" w:cs="Times New Roman"/>
          <w:color w:val="000000"/>
          <w:sz w:val="24"/>
          <w:szCs w:val="24"/>
          <w:lang w:eastAsia="ar-SA"/>
        </w:rPr>
        <w:t xml:space="preserve"> </w:t>
      </w:r>
      <w:r w:rsidRPr="00830929">
        <w:rPr>
          <w:rFonts w:eastAsia="Times New Roman" w:cs="Times New Roman"/>
          <w:color w:val="000000"/>
          <w:sz w:val="24"/>
          <w:szCs w:val="24"/>
          <w:u w:val="single"/>
          <w:lang w:eastAsia="ar-SA"/>
        </w:rPr>
        <w:t xml:space="preserve">   </w:t>
      </w:r>
      <w:r w:rsidRPr="00830929">
        <w:rPr>
          <w:rFonts w:eastAsia="Times New Roman" w:cs="Times New Roman"/>
          <w:color w:val="000000"/>
          <w:sz w:val="24"/>
          <w:szCs w:val="24"/>
          <w:u w:val="single"/>
          <w:lang w:eastAsia="ar-SA"/>
        </w:rPr>
        <w:tab/>
      </w:r>
    </w:p>
    <w:p w14:paraId="4199768C" w14:textId="77777777" w:rsidR="007F7B5F" w:rsidRPr="00C806A8" w:rsidRDefault="007F7B5F" w:rsidP="007F7B5F">
      <w:pPr>
        <w:suppressAutoHyphens/>
        <w:spacing w:line="200" w:lineRule="atLeast"/>
        <w:ind w:firstLine="0"/>
        <w:jc w:val="left"/>
        <w:rPr>
          <w:rFonts w:eastAsia="Times New Roman" w:cs="Times New Roman"/>
          <w:i/>
          <w:iCs/>
          <w:color w:val="000000"/>
          <w:sz w:val="20"/>
          <w:szCs w:val="20"/>
          <w:lang w:eastAsia="ar-SA"/>
        </w:rPr>
      </w:pPr>
      <w:r w:rsidRPr="00C806A8">
        <w:rPr>
          <w:rFonts w:eastAsia="Times New Roman" w:cs="Times New Roman"/>
          <w:i/>
          <w:iCs/>
          <w:color w:val="000000"/>
          <w:sz w:val="20"/>
          <w:szCs w:val="20"/>
          <w:lang w:eastAsia="ar-SA"/>
        </w:rPr>
        <w:t xml:space="preserve">                                                                                            (наименование организации полностью) </w:t>
      </w:r>
    </w:p>
    <w:p w14:paraId="3765B94B" w14:textId="77777777" w:rsidR="007F7B5F" w:rsidRPr="00830929" w:rsidRDefault="007F7B5F" w:rsidP="007F7B5F">
      <w:pPr>
        <w:tabs>
          <w:tab w:val="right" w:pos="9356"/>
        </w:tabs>
        <w:suppressAutoHyphens/>
        <w:spacing w:line="200" w:lineRule="atLeast"/>
        <w:ind w:firstLine="0"/>
        <w:jc w:val="left"/>
        <w:rPr>
          <w:rFonts w:eastAsia="Times New Roman" w:cs="Times New Roman"/>
          <w:color w:val="000000"/>
          <w:sz w:val="24"/>
          <w:szCs w:val="24"/>
          <w:u w:val="single"/>
          <w:lang w:eastAsia="ar-SA"/>
        </w:rPr>
      </w:pPr>
      <w:r w:rsidRPr="00830929">
        <w:rPr>
          <w:rFonts w:eastAsia="Times New Roman" w:cs="Times New Roman"/>
          <w:color w:val="000000"/>
          <w:sz w:val="24"/>
          <w:szCs w:val="24"/>
          <w:u w:val="single"/>
          <w:lang w:eastAsia="ar-SA"/>
        </w:rPr>
        <w:t xml:space="preserve">   </w:t>
      </w:r>
      <w:r w:rsidRPr="00830929">
        <w:rPr>
          <w:rFonts w:eastAsia="Times New Roman" w:cs="Times New Roman"/>
          <w:color w:val="000000"/>
          <w:sz w:val="24"/>
          <w:szCs w:val="24"/>
          <w:u w:val="single"/>
          <w:lang w:eastAsia="ar-SA"/>
        </w:rPr>
        <w:tab/>
      </w:r>
    </w:p>
    <w:p w14:paraId="54824351" w14:textId="77777777" w:rsidR="007F7B5F" w:rsidRPr="00C806A8" w:rsidRDefault="007F7B5F" w:rsidP="007F7B5F">
      <w:pPr>
        <w:suppressAutoHyphens/>
        <w:spacing w:line="200" w:lineRule="atLeast"/>
        <w:ind w:firstLine="0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</w:p>
    <w:p w14:paraId="245D68CC" w14:textId="77777777" w:rsidR="007F7B5F" w:rsidRPr="00830929" w:rsidRDefault="007F7B5F" w:rsidP="007F7B5F">
      <w:pPr>
        <w:suppressAutoHyphens/>
        <w:spacing w:line="200" w:lineRule="atLeast"/>
        <w:ind w:firstLine="0"/>
        <w:jc w:val="left"/>
        <w:rPr>
          <w:rFonts w:eastAsia="Times New Roman" w:cs="Times New Roman"/>
          <w:b/>
          <w:sz w:val="24"/>
          <w:szCs w:val="24"/>
          <w:lang w:eastAsia="ar-SA"/>
        </w:rPr>
      </w:pPr>
      <w:r w:rsidRPr="00830929">
        <w:rPr>
          <w:rFonts w:eastAsia="Times New Roman" w:cs="Times New Roman"/>
          <w:b/>
          <w:sz w:val="24"/>
          <w:szCs w:val="24"/>
          <w:lang w:eastAsia="ar-SA"/>
        </w:rPr>
        <w:t>Руковод</w:t>
      </w:r>
      <w:r>
        <w:rPr>
          <w:rFonts w:eastAsia="Times New Roman" w:cs="Times New Roman"/>
          <w:b/>
          <w:sz w:val="24"/>
          <w:szCs w:val="24"/>
          <w:lang w:eastAsia="ar-SA"/>
        </w:rPr>
        <w:t>итель практики от организации:</w:t>
      </w:r>
    </w:p>
    <w:p w14:paraId="2E8A22F1" w14:textId="77777777" w:rsidR="007F7B5F" w:rsidRPr="00830929" w:rsidRDefault="007F7B5F" w:rsidP="007F7B5F">
      <w:pPr>
        <w:tabs>
          <w:tab w:val="right" w:pos="6237"/>
        </w:tabs>
        <w:suppressAutoHyphens/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u w:val="single"/>
          <w:lang w:eastAsia="ar-SA"/>
        </w:rPr>
      </w:pP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 xml:space="preserve">   </w:t>
      </w: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14:paraId="046B404F" w14:textId="77777777" w:rsidR="007F7B5F" w:rsidRPr="00830929" w:rsidRDefault="007F7B5F" w:rsidP="007F7B5F">
      <w:pPr>
        <w:tabs>
          <w:tab w:val="right" w:pos="6237"/>
          <w:tab w:val="right" w:pos="7655"/>
          <w:tab w:val="right" w:pos="9356"/>
        </w:tabs>
        <w:suppressAutoHyphens/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u w:val="single"/>
          <w:lang w:eastAsia="ar-SA"/>
        </w:rPr>
      </w:pP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 xml:space="preserve">   </w:t>
      </w: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Pr="00830929">
        <w:rPr>
          <w:rFonts w:eastAsia="Times New Roman" w:cs="Times New Roman"/>
          <w:sz w:val="24"/>
          <w:szCs w:val="24"/>
          <w:lang w:eastAsia="ar-SA"/>
        </w:rPr>
        <w:tab/>
      </w: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14:paraId="218ED87D" w14:textId="77777777" w:rsidR="007F7B5F" w:rsidRPr="00B80ACE" w:rsidRDefault="007F7B5F" w:rsidP="007F7B5F">
      <w:pPr>
        <w:suppressAutoHyphens/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B80ACE">
        <w:rPr>
          <w:rFonts w:eastAsia="Times New Roman" w:cs="Times New Roman"/>
          <w:i/>
          <w:iCs/>
          <w:sz w:val="24"/>
          <w:szCs w:val="24"/>
          <w:lang w:eastAsia="ar-SA"/>
        </w:rPr>
        <w:t xml:space="preserve">                           </w:t>
      </w:r>
      <w:r>
        <w:rPr>
          <w:rFonts w:eastAsia="Times New Roman" w:cs="Times New Roman"/>
          <w:i/>
          <w:iCs/>
          <w:sz w:val="24"/>
          <w:szCs w:val="24"/>
          <w:lang w:eastAsia="ar-SA"/>
        </w:rPr>
        <w:t xml:space="preserve">    </w:t>
      </w:r>
      <w:r w:rsidRPr="00B80ACE">
        <w:rPr>
          <w:rFonts w:eastAsia="Times New Roman" w:cs="Times New Roman"/>
          <w:i/>
          <w:iCs/>
          <w:sz w:val="24"/>
          <w:szCs w:val="24"/>
          <w:lang w:eastAsia="ar-SA"/>
        </w:rPr>
        <w:t xml:space="preserve">    </w:t>
      </w:r>
      <w:r w:rsidRPr="00B80ACE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(Ф.И.О., должность)                                                                                    </w:t>
      </w:r>
      <w:r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                 </w:t>
      </w:r>
      <w:r w:rsidRPr="00B80ACE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(подпись) </w:t>
      </w:r>
    </w:p>
    <w:p w14:paraId="0013F953" w14:textId="77777777" w:rsidR="007F7B5F" w:rsidRPr="00B80ACE" w:rsidRDefault="007F7B5F" w:rsidP="007F7B5F">
      <w:pPr>
        <w:suppressAutoHyphens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14:paraId="19508453" w14:textId="77777777" w:rsidR="007F7B5F" w:rsidRPr="00830929" w:rsidRDefault="007F7B5F" w:rsidP="007F7B5F">
      <w:pPr>
        <w:suppressAutoHyphens/>
        <w:spacing w:line="200" w:lineRule="atLeast"/>
        <w:ind w:firstLine="0"/>
        <w:jc w:val="left"/>
        <w:rPr>
          <w:rFonts w:eastAsia="Times New Roman" w:cs="Times New Roman"/>
          <w:b/>
          <w:sz w:val="24"/>
          <w:szCs w:val="24"/>
          <w:lang w:eastAsia="ar-SA"/>
        </w:rPr>
      </w:pPr>
      <w:r w:rsidRPr="00830929">
        <w:rPr>
          <w:rFonts w:eastAsia="Times New Roman" w:cs="Times New Roman"/>
          <w:b/>
          <w:sz w:val="24"/>
          <w:szCs w:val="24"/>
          <w:lang w:eastAsia="ar-SA"/>
        </w:rPr>
        <w:t>Руково</w:t>
      </w:r>
      <w:r>
        <w:rPr>
          <w:rFonts w:eastAsia="Times New Roman" w:cs="Times New Roman"/>
          <w:b/>
          <w:sz w:val="24"/>
          <w:szCs w:val="24"/>
          <w:lang w:eastAsia="ar-SA"/>
        </w:rPr>
        <w:t>дитель практики от колледжа:</w:t>
      </w:r>
    </w:p>
    <w:p w14:paraId="40F12D36" w14:textId="77777777" w:rsidR="007F7B5F" w:rsidRPr="00830929" w:rsidRDefault="007F7B5F" w:rsidP="007F7B5F">
      <w:pPr>
        <w:tabs>
          <w:tab w:val="right" w:pos="6237"/>
        </w:tabs>
        <w:suppressAutoHyphens/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u w:val="single"/>
          <w:lang w:eastAsia="ar-SA"/>
        </w:rPr>
      </w:pP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 xml:space="preserve">   </w:t>
      </w:r>
      <w:r w:rsidR="00DC7C97">
        <w:rPr>
          <w:rFonts w:eastAsia="Times New Roman" w:cs="Times New Roman"/>
          <w:sz w:val="24"/>
          <w:szCs w:val="24"/>
          <w:u w:val="single"/>
          <w:lang w:eastAsia="ar-SA"/>
        </w:rPr>
        <w:t>Кустова Екатерина Андреевна</w:t>
      </w: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14:paraId="7F603591" w14:textId="77777777" w:rsidR="007F7B5F" w:rsidRPr="00830929" w:rsidRDefault="007F7B5F" w:rsidP="007F7B5F">
      <w:pPr>
        <w:tabs>
          <w:tab w:val="right" w:pos="6237"/>
          <w:tab w:val="right" w:pos="7655"/>
          <w:tab w:val="right" w:pos="9356"/>
        </w:tabs>
        <w:suppressAutoHyphens/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u w:val="single"/>
          <w:lang w:eastAsia="ar-SA"/>
        </w:rPr>
      </w:pP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 xml:space="preserve">  </w:t>
      </w:r>
      <w:r w:rsidR="00DC7C97">
        <w:rPr>
          <w:rFonts w:eastAsia="Times New Roman" w:cs="Times New Roman"/>
          <w:sz w:val="24"/>
          <w:szCs w:val="24"/>
          <w:u w:val="single"/>
          <w:lang w:eastAsia="ar-SA"/>
        </w:rPr>
        <w:t xml:space="preserve"> преподаватель</w:t>
      </w: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Pr="00830929">
        <w:rPr>
          <w:rFonts w:eastAsia="Times New Roman" w:cs="Times New Roman"/>
          <w:sz w:val="24"/>
          <w:szCs w:val="24"/>
          <w:lang w:eastAsia="ar-SA"/>
        </w:rPr>
        <w:tab/>
      </w: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14:paraId="28F3F835" w14:textId="77777777" w:rsidR="007F7B5F" w:rsidRPr="00B80ACE" w:rsidRDefault="007F7B5F" w:rsidP="007F7B5F">
      <w:pPr>
        <w:suppressAutoHyphens/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B80ACE">
        <w:rPr>
          <w:rFonts w:eastAsia="Times New Roman" w:cs="Times New Roman"/>
          <w:i/>
          <w:iCs/>
          <w:sz w:val="24"/>
          <w:szCs w:val="24"/>
          <w:lang w:eastAsia="ar-SA"/>
        </w:rPr>
        <w:t xml:space="preserve">                           </w:t>
      </w:r>
      <w:r>
        <w:rPr>
          <w:rFonts w:eastAsia="Times New Roman" w:cs="Times New Roman"/>
          <w:i/>
          <w:iCs/>
          <w:sz w:val="24"/>
          <w:szCs w:val="24"/>
          <w:lang w:eastAsia="ar-SA"/>
        </w:rPr>
        <w:t xml:space="preserve">    </w:t>
      </w:r>
      <w:r w:rsidRPr="00B80ACE">
        <w:rPr>
          <w:rFonts w:eastAsia="Times New Roman" w:cs="Times New Roman"/>
          <w:i/>
          <w:iCs/>
          <w:sz w:val="24"/>
          <w:szCs w:val="24"/>
          <w:lang w:eastAsia="ar-SA"/>
        </w:rPr>
        <w:t xml:space="preserve">    </w:t>
      </w:r>
      <w:r w:rsidRPr="00B80ACE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(Ф.И.О., должность)                                                                                   </w:t>
      </w:r>
      <w:r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                 </w:t>
      </w:r>
      <w:r w:rsidRPr="00B80ACE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(подпись) </w:t>
      </w:r>
    </w:p>
    <w:p w14:paraId="3285DEE6" w14:textId="77777777" w:rsidR="007F7B5F" w:rsidRPr="00B80ACE" w:rsidRDefault="007F7B5F" w:rsidP="007F7B5F">
      <w:pPr>
        <w:suppressAutoHyphens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14:paraId="54C4E8A2" w14:textId="6223F352" w:rsidR="007F7B5F" w:rsidRPr="00830929" w:rsidRDefault="007F7B5F" w:rsidP="007F7B5F">
      <w:pPr>
        <w:tabs>
          <w:tab w:val="right" w:pos="6237"/>
        </w:tabs>
        <w:suppressAutoHyphens/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u w:val="single"/>
          <w:lang w:eastAsia="ar-SA"/>
        </w:rPr>
      </w:pPr>
      <w:r w:rsidRPr="00830929">
        <w:rPr>
          <w:rFonts w:eastAsia="Times New Roman" w:cs="Times New Roman"/>
          <w:b/>
          <w:sz w:val="24"/>
          <w:szCs w:val="24"/>
          <w:lang w:eastAsia="ar-SA"/>
        </w:rPr>
        <w:t>Работу выполнил студент группы</w:t>
      </w:r>
      <w:r w:rsidR="00DC7C97">
        <w:rPr>
          <w:rFonts w:eastAsia="Times New Roman" w:cs="Times New Roman"/>
          <w:sz w:val="24"/>
          <w:szCs w:val="24"/>
          <w:u w:val="single"/>
          <w:lang w:eastAsia="ar-SA"/>
        </w:rPr>
        <w:t xml:space="preserve">            </w:t>
      </w:r>
      <w:r w:rsidR="0000794C">
        <w:rPr>
          <w:rFonts w:eastAsia="Times New Roman" w:cs="Times New Roman"/>
          <w:sz w:val="24"/>
          <w:szCs w:val="24"/>
          <w:u w:val="single"/>
          <w:lang w:eastAsia="ar-SA"/>
        </w:rPr>
        <w:t>ИС-</w:t>
      </w:r>
      <w:r w:rsidR="000F4210">
        <w:rPr>
          <w:rFonts w:eastAsia="Times New Roman" w:cs="Times New Roman"/>
          <w:sz w:val="24"/>
          <w:szCs w:val="24"/>
          <w:u w:val="single"/>
          <w:lang w:eastAsia="ar-SA"/>
        </w:rPr>
        <w:t>3</w:t>
      </w: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14:paraId="211D68D8" w14:textId="77777777" w:rsidR="007F7B5F" w:rsidRPr="00830929" w:rsidRDefault="007F7B5F" w:rsidP="007F7B5F">
      <w:pPr>
        <w:tabs>
          <w:tab w:val="right" w:pos="6237"/>
          <w:tab w:val="right" w:pos="7655"/>
          <w:tab w:val="right" w:pos="9356"/>
        </w:tabs>
        <w:suppressAutoHyphens/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u w:val="single"/>
          <w:lang w:eastAsia="ar-SA"/>
        </w:rPr>
      </w:pP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 xml:space="preserve">  </w:t>
      </w: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Pr="00830929">
        <w:rPr>
          <w:rFonts w:eastAsia="Times New Roman" w:cs="Times New Roman"/>
          <w:sz w:val="24"/>
          <w:szCs w:val="24"/>
          <w:lang w:eastAsia="ar-SA"/>
        </w:rPr>
        <w:tab/>
      </w: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14:paraId="004BDFB8" w14:textId="77777777" w:rsidR="007F7B5F" w:rsidRPr="00B80ACE" w:rsidRDefault="007F7B5F" w:rsidP="007F7B5F">
      <w:pPr>
        <w:suppressAutoHyphens/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B80ACE">
        <w:rPr>
          <w:rFonts w:eastAsia="Times New Roman" w:cs="Times New Roman"/>
          <w:i/>
          <w:iCs/>
          <w:sz w:val="24"/>
          <w:szCs w:val="24"/>
          <w:lang w:eastAsia="ar-SA"/>
        </w:rPr>
        <w:t xml:space="preserve">                           </w:t>
      </w:r>
      <w:r>
        <w:rPr>
          <w:rFonts w:eastAsia="Times New Roman" w:cs="Times New Roman"/>
          <w:i/>
          <w:iCs/>
          <w:sz w:val="24"/>
          <w:szCs w:val="24"/>
          <w:lang w:eastAsia="ar-SA"/>
        </w:rPr>
        <w:t xml:space="preserve">    </w:t>
      </w:r>
      <w:r w:rsidRPr="00B80ACE">
        <w:rPr>
          <w:rFonts w:eastAsia="Times New Roman" w:cs="Times New Roman"/>
          <w:i/>
          <w:iCs/>
          <w:sz w:val="24"/>
          <w:szCs w:val="24"/>
          <w:lang w:eastAsia="ar-SA"/>
        </w:rPr>
        <w:t xml:space="preserve">    </w:t>
      </w:r>
      <w:r>
        <w:rPr>
          <w:rFonts w:eastAsia="Times New Roman" w:cs="Times New Roman"/>
          <w:i/>
          <w:iCs/>
          <w:sz w:val="16"/>
          <w:szCs w:val="16"/>
          <w:lang w:eastAsia="ar-SA"/>
        </w:rPr>
        <w:t xml:space="preserve"> (Ф.И.О.</w:t>
      </w:r>
      <w:r w:rsidRPr="00B80ACE">
        <w:rPr>
          <w:rFonts w:eastAsia="Times New Roman" w:cs="Times New Roman"/>
          <w:i/>
          <w:iCs/>
          <w:sz w:val="16"/>
          <w:szCs w:val="16"/>
          <w:lang w:eastAsia="ar-SA"/>
        </w:rPr>
        <w:t xml:space="preserve">)                                         </w:t>
      </w:r>
      <w:r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             </w:t>
      </w:r>
      <w:r w:rsidRPr="00B80ACE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                                  </w:t>
      </w:r>
      <w:r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                 </w:t>
      </w:r>
      <w:r w:rsidRPr="00B80ACE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(подпись) </w:t>
      </w:r>
    </w:p>
    <w:p w14:paraId="79D240A0" w14:textId="77777777" w:rsidR="007F7B5F" w:rsidRPr="00B80ACE" w:rsidRDefault="007F7B5F" w:rsidP="007F7B5F">
      <w:pPr>
        <w:keepNext/>
        <w:tabs>
          <w:tab w:val="num" w:pos="0"/>
        </w:tabs>
        <w:suppressAutoHyphens/>
        <w:ind w:left="432" w:hanging="432"/>
        <w:jc w:val="left"/>
        <w:outlineLvl w:val="0"/>
        <w:rPr>
          <w:rFonts w:eastAsia="Times New Roman" w:cs="Times New Roman"/>
          <w:sz w:val="24"/>
          <w:szCs w:val="24"/>
          <w:lang w:eastAsia="ar-SA"/>
        </w:rPr>
      </w:pPr>
    </w:p>
    <w:p w14:paraId="12062F78" w14:textId="77777777" w:rsidR="007F7B5F" w:rsidRPr="00830929" w:rsidRDefault="007F7B5F" w:rsidP="007F7B5F">
      <w:pPr>
        <w:tabs>
          <w:tab w:val="right" w:pos="6237"/>
        </w:tabs>
        <w:suppressAutoHyphens/>
        <w:ind w:firstLine="0"/>
        <w:jc w:val="left"/>
        <w:rPr>
          <w:rFonts w:eastAsia="Times New Roman" w:cs="Times New Roman"/>
          <w:b/>
          <w:sz w:val="24"/>
          <w:szCs w:val="24"/>
          <w:lang w:eastAsia="ar-SA"/>
        </w:rPr>
      </w:pPr>
      <w:r w:rsidRPr="00830929">
        <w:rPr>
          <w:rFonts w:eastAsia="Times New Roman" w:cs="Times New Roman"/>
          <w:b/>
          <w:sz w:val="24"/>
          <w:szCs w:val="24"/>
          <w:lang w:eastAsia="ar-SA"/>
        </w:rPr>
        <w:t xml:space="preserve">Оценка за практику: </w:t>
      </w: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14:paraId="1257BB54" w14:textId="77777777" w:rsidR="007F7B5F" w:rsidRDefault="007F7B5F" w:rsidP="007F7B5F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ar-SA"/>
        </w:rPr>
      </w:pPr>
    </w:p>
    <w:p w14:paraId="4ABA49DA" w14:textId="77777777" w:rsidR="007F7B5F" w:rsidRDefault="007F7B5F" w:rsidP="007F7B5F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ar-SA"/>
        </w:rPr>
      </w:pPr>
    </w:p>
    <w:p w14:paraId="67AFFCD8" w14:textId="77777777" w:rsidR="007F7B5F" w:rsidRPr="004A2314" w:rsidRDefault="007F7B5F" w:rsidP="007F7B5F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ar-SA"/>
        </w:rPr>
      </w:pPr>
    </w:p>
    <w:p w14:paraId="6583E3B3" w14:textId="77777777" w:rsidR="007F7B5F" w:rsidRPr="004A2314" w:rsidRDefault="007F7B5F" w:rsidP="007F7B5F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ar-SA"/>
        </w:rPr>
      </w:pPr>
    </w:p>
    <w:p w14:paraId="0FC34630" w14:textId="16F9530E" w:rsidR="007F7B5F" w:rsidRPr="00830929" w:rsidRDefault="007F7B5F" w:rsidP="007F7B5F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i/>
          <w:iCs/>
          <w:sz w:val="24"/>
          <w:szCs w:val="24"/>
          <w:lang w:eastAsia="ar-SA"/>
        </w:rPr>
      </w:pPr>
      <w:r w:rsidRPr="00830929">
        <w:rPr>
          <w:rFonts w:eastAsia="Times New Roman" w:cs="Times New Roman"/>
          <w:sz w:val="24"/>
          <w:szCs w:val="24"/>
          <w:lang w:eastAsia="ar-SA"/>
        </w:rPr>
        <w:t>Рыбинск, 20</w:t>
      </w:r>
      <w:r w:rsidR="0000794C">
        <w:rPr>
          <w:rFonts w:eastAsia="Times New Roman" w:cs="Times New Roman"/>
          <w:sz w:val="24"/>
          <w:szCs w:val="24"/>
          <w:lang w:eastAsia="ar-SA"/>
        </w:rPr>
        <w:t>2</w:t>
      </w:r>
      <w:r w:rsidR="000F4210">
        <w:rPr>
          <w:rFonts w:eastAsia="Times New Roman" w:cs="Times New Roman"/>
          <w:sz w:val="24"/>
          <w:szCs w:val="24"/>
          <w:lang w:eastAsia="ar-SA"/>
        </w:rPr>
        <w:t>5</w:t>
      </w:r>
      <w:r w:rsidRPr="00830929">
        <w:rPr>
          <w:rFonts w:eastAsia="Times New Roman" w:cs="Times New Roman"/>
          <w:sz w:val="24"/>
          <w:szCs w:val="24"/>
          <w:lang w:eastAsia="ar-SA"/>
        </w:rPr>
        <w:t xml:space="preserve"> г.</w:t>
      </w:r>
    </w:p>
    <w:p w14:paraId="51685217" w14:textId="77777777" w:rsidR="004A2314" w:rsidRPr="004A2314" w:rsidRDefault="004A2314" w:rsidP="004A2314">
      <w:pPr>
        <w:pageBreakBefore/>
        <w:suppressLineNumbers/>
        <w:suppressAutoHyphens/>
        <w:spacing w:line="240" w:lineRule="auto"/>
        <w:ind w:firstLine="720"/>
        <w:jc w:val="left"/>
        <w:rPr>
          <w:rFonts w:eastAsia="Times New Roman" w:cs="Times New Roman"/>
          <w:szCs w:val="28"/>
          <w:lang w:eastAsia="ar-SA"/>
        </w:rPr>
      </w:pPr>
      <w:r w:rsidRPr="004A2314">
        <w:rPr>
          <w:rFonts w:eastAsia="Times New Roman" w:cs="Times New Roman"/>
          <w:b/>
          <w:bCs/>
          <w:sz w:val="32"/>
          <w:szCs w:val="32"/>
          <w:lang w:eastAsia="ar-SA"/>
        </w:rPr>
        <w:lastRenderedPageBreak/>
        <w:t>Рекомендации по оформлению отчета по практике</w:t>
      </w:r>
    </w:p>
    <w:p w14:paraId="2A220E1B" w14:textId="77777777" w:rsidR="004A2314" w:rsidRPr="004A2314" w:rsidRDefault="004A2314" w:rsidP="004A2314">
      <w:pPr>
        <w:suppressLineNumbers/>
        <w:suppressAutoHyphens/>
        <w:spacing w:line="100" w:lineRule="atLeast"/>
        <w:ind w:firstLine="855"/>
        <w:jc w:val="left"/>
        <w:rPr>
          <w:rFonts w:eastAsia="Times New Roman" w:cs="Times New Roman"/>
          <w:i/>
          <w:iCs/>
          <w:sz w:val="20"/>
          <w:szCs w:val="20"/>
          <w:lang w:eastAsia="ar-SA"/>
        </w:rPr>
      </w:pPr>
    </w:p>
    <w:p w14:paraId="7783DBCD" w14:textId="77777777" w:rsidR="004A2314" w:rsidRPr="004A2314" w:rsidRDefault="004A2314" w:rsidP="004A2314">
      <w:pPr>
        <w:suppressLineNumbers/>
        <w:suppressAutoHyphens/>
        <w:spacing w:line="100" w:lineRule="atLeast"/>
        <w:ind w:firstLine="855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i/>
          <w:iCs/>
          <w:sz w:val="20"/>
          <w:szCs w:val="20"/>
          <w:lang w:eastAsia="ar-SA"/>
        </w:rPr>
        <w:t>Требования к оформлению текста отчета:</w:t>
      </w:r>
    </w:p>
    <w:p w14:paraId="189437F1" w14:textId="77777777" w:rsidR="004A2314" w:rsidRPr="004A2314" w:rsidRDefault="004A2314" w:rsidP="004A2314">
      <w:pPr>
        <w:numPr>
          <w:ilvl w:val="0"/>
          <w:numId w:val="1"/>
        </w:numPr>
        <w:suppressAutoHyphens/>
        <w:spacing w:after="120" w:line="100" w:lineRule="atLeast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>При печатании следует руководствоваться СТП 1.01–2002, 1.02–2002, 1.03–2002.</w:t>
      </w:r>
    </w:p>
    <w:p w14:paraId="0932E4C2" w14:textId="77777777" w:rsidR="00EB6759" w:rsidRPr="004A2314" w:rsidRDefault="00EB6759" w:rsidP="00EB6759">
      <w:pPr>
        <w:numPr>
          <w:ilvl w:val="0"/>
          <w:numId w:val="1"/>
        </w:numPr>
        <w:suppressLineNumbers/>
        <w:suppressAutoHyphens/>
        <w:spacing w:line="100" w:lineRule="atLeast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>Отчет пишется:</w:t>
      </w:r>
    </w:p>
    <w:p w14:paraId="007E8F8B" w14:textId="77777777" w:rsidR="00EB6759" w:rsidRPr="004A2314" w:rsidRDefault="00EB6759" w:rsidP="00EB6759">
      <w:pPr>
        <w:numPr>
          <w:ilvl w:val="0"/>
          <w:numId w:val="10"/>
        </w:numPr>
        <w:suppressLineNumbers/>
        <w:suppressAutoHyphens/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>от первого лица</w:t>
      </w:r>
      <w:r>
        <w:rPr>
          <w:rFonts w:eastAsia="Times New Roman" w:cs="Times New Roman"/>
          <w:sz w:val="20"/>
          <w:szCs w:val="20"/>
          <w:lang w:eastAsia="ar-SA"/>
        </w:rPr>
        <w:t xml:space="preserve"> (множественное число)</w:t>
      </w:r>
      <w:r w:rsidRPr="004A2314">
        <w:rPr>
          <w:rFonts w:eastAsia="Times New Roman" w:cs="Times New Roman"/>
          <w:sz w:val="20"/>
          <w:szCs w:val="20"/>
          <w:lang w:eastAsia="ar-SA"/>
        </w:rPr>
        <w:t xml:space="preserve">; </w:t>
      </w:r>
    </w:p>
    <w:p w14:paraId="1255694B" w14:textId="77777777" w:rsidR="00EB6759" w:rsidRPr="004A2314" w:rsidRDefault="00EB6759" w:rsidP="00EB6759">
      <w:pPr>
        <w:numPr>
          <w:ilvl w:val="0"/>
          <w:numId w:val="10"/>
        </w:numPr>
        <w:suppressLineNumbers/>
        <w:suppressAutoHyphens/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 xml:space="preserve">оформляется на компьютере шрифтом Times New Roman; </w:t>
      </w:r>
    </w:p>
    <w:p w14:paraId="71B512A6" w14:textId="77777777" w:rsidR="00EB6759" w:rsidRPr="004A2314" w:rsidRDefault="00EB6759" w:rsidP="00EB6759">
      <w:pPr>
        <w:numPr>
          <w:ilvl w:val="0"/>
          <w:numId w:val="10"/>
        </w:numPr>
        <w:suppressLineNumbers/>
        <w:suppressAutoHyphens/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 xml:space="preserve">поля документа: левое – </w:t>
      </w:r>
      <w:r>
        <w:rPr>
          <w:rFonts w:eastAsia="Times New Roman" w:cs="Times New Roman"/>
          <w:color w:val="000000"/>
          <w:sz w:val="20"/>
          <w:szCs w:val="20"/>
          <w:lang w:eastAsia="ar-SA"/>
        </w:rPr>
        <w:t>3</w:t>
      </w: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>, верхнее, нижнее</w:t>
      </w:r>
      <w:r>
        <w:rPr>
          <w:rFonts w:eastAsia="Times New Roman" w:cs="Times New Roman"/>
          <w:color w:val="000000"/>
          <w:sz w:val="20"/>
          <w:szCs w:val="20"/>
          <w:lang w:eastAsia="ar-SA"/>
        </w:rPr>
        <w:t xml:space="preserve"> </w:t>
      </w: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>– 2, правое – 1</w:t>
      </w:r>
      <w:r w:rsidR="0023104E">
        <w:rPr>
          <w:rFonts w:eastAsia="Times New Roman" w:cs="Times New Roman"/>
          <w:color w:val="000000"/>
          <w:sz w:val="20"/>
          <w:szCs w:val="20"/>
          <w:lang w:eastAsia="ar-SA"/>
        </w:rPr>
        <w:t>,5</w:t>
      </w: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 xml:space="preserve">; </w:t>
      </w:r>
    </w:p>
    <w:p w14:paraId="4A995CAF" w14:textId="77777777" w:rsidR="00EB6759" w:rsidRPr="004A2314" w:rsidRDefault="00EB6759" w:rsidP="00EB6759">
      <w:pPr>
        <w:numPr>
          <w:ilvl w:val="0"/>
          <w:numId w:val="10"/>
        </w:numPr>
        <w:suppressLineNumbers/>
        <w:suppressAutoHyphens/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>отступ первой строки – 1,</w:t>
      </w:r>
      <w:r w:rsidR="00DC7C97">
        <w:rPr>
          <w:rFonts w:eastAsia="Times New Roman" w:cs="Times New Roman"/>
          <w:color w:val="000000"/>
          <w:sz w:val="20"/>
          <w:szCs w:val="20"/>
          <w:lang w:eastAsia="ar-SA"/>
        </w:rPr>
        <w:t>2</w:t>
      </w: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 xml:space="preserve">5 см; </w:t>
      </w:r>
    </w:p>
    <w:p w14:paraId="788576DE" w14:textId="77777777" w:rsidR="00EB6759" w:rsidRPr="004A2314" w:rsidRDefault="00EB6759" w:rsidP="00EB6759">
      <w:pPr>
        <w:numPr>
          <w:ilvl w:val="0"/>
          <w:numId w:val="10"/>
        </w:numPr>
        <w:suppressLineNumbers/>
        <w:suppressAutoHyphens/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 xml:space="preserve">размер шрифта — 14 пт; </w:t>
      </w:r>
    </w:p>
    <w:p w14:paraId="332E25ED" w14:textId="77777777" w:rsidR="00EB6759" w:rsidRPr="004A2314" w:rsidRDefault="00EB6759" w:rsidP="00EB6759">
      <w:pPr>
        <w:numPr>
          <w:ilvl w:val="0"/>
          <w:numId w:val="10"/>
        </w:numPr>
        <w:suppressLineNumbers/>
        <w:suppressAutoHyphens/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 xml:space="preserve">межстрочный интервал — 1,5; </w:t>
      </w:r>
    </w:p>
    <w:p w14:paraId="0C71B191" w14:textId="77777777" w:rsidR="00EB6759" w:rsidRPr="004A2314" w:rsidRDefault="00EB6759" w:rsidP="00EB6759">
      <w:pPr>
        <w:numPr>
          <w:ilvl w:val="0"/>
          <w:numId w:val="10"/>
        </w:numPr>
        <w:suppressLineNumbers/>
        <w:suppressAutoHyphens/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 xml:space="preserve">расположение номера страниц — в центре нижней части листа без точки; </w:t>
      </w:r>
    </w:p>
    <w:p w14:paraId="00B5D18F" w14:textId="77777777" w:rsidR="00EB6759" w:rsidRPr="004A2314" w:rsidRDefault="00EB6759" w:rsidP="00EB6759">
      <w:pPr>
        <w:numPr>
          <w:ilvl w:val="0"/>
          <w:numId w:val="10"/>
        </w:numPr>
        <w:suppressLineNumbers/>
        <w:suppressAutoHyphens/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 xml:space="preserve">нумерация страниц на первом листе (титульном) не ставится; </w:t>
      </w:r>
    </w:p>
    <w:p w14:paraId="5A35122C" w14:textId="77777777" w:rsidR="00EB6759" w:rsidRPr="004A2314" w:rsidRDefault="00EB6759" w:rsidP="00EB6759">
      <w:pPr>
        <w:numPr>
          <w:ilvl w:val="0"/>
          <w:numId w:val="10"/>
        </w:numPr>
        <w:suppressAutoHyphens/>
        <w:spacing w:after="120"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>выравнивание текста по ширине;</w:t>
      </w:r>
    </w:p>
    <w:p w14:paraId="4106F6CE" w14:textId="77777777" w:rsidR="004A2314" w:rsidRPr="004A2314" w:rsidRDefault="004A2314" w:rsidP="004A2314">
      <w:pPr>
        <w:numPr>
          <w:ilvl w:val="0"/>
          <w:numId w:val="1"/>
        </w:numPr>
        <w:suppressLineNumbers/>
        <w:suppressAutoHyphens/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 xml:space="preserve">Графики и схемы, помещённые в тексте, выполняются с необходимыми пояснениями и входят в общую нумерацию страниц. </w:t>
      </w:r>
    </w:p>
    <w:p w14:paraId="43371374" w14:textId="77777777" w:rsidR="004A2314" w:rsidRPr="004A2314" w:rsidRDefault="004A2314" w:rsidP="004A2314">
      <w:pPr>
        <w:numPr>
          <w:ilvl w:val="0"/>
          <w:numId w:val="1"/>
        </w:numPr>
        <w:suppressLineNumbers/>
        <w:suppressAutoHyphens/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>Иллюстрации и таблицы, расположенные на отдельных листах, включают в общую нумерацию страниц. На все иллюстрации должны быть даны ссылки в работе.</w:t>
      </w:r>
    </w:p>
    <w:p w14:paraId="32F22215" w14:textId="77777777" w:rsidR="004A2314" w:rsidRPr="004A2314" w:rsidRDefault="004A2314" w:rsidP="004A2314">
      <w:pPr>
        <w:widowControl w:val="0"/>
        <w:numPr>
          <w:ilvl w:val="0"/>
          <w:numId w:val="1"/>
        </w:numPr>
        <w:suppressAutoHyphens/>
        <w:autoSpaceDE w:val="0"/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>При делении текста отчёта на пункты и подпункты необходимо, чтобы каждый пункт содержал законченную информацию.</w:t>
      </w:r>
    </w:p>
    <w:p w14:paraId="0E124A69" w14:textId="77777777" w:rsidR="004A2314" w:rsidRPr="004A2314" w:rsidRDefault="004A2314" w:rsidP="004A2314">
      <w:pPr>
        <w:numPr>
          <w:ilvl w:val="0"/>
          <w:numId w:val="1"/>
        </w:numPr>
        <w:suppressLineNumbers/>
        <w:suppressAutoHyphens/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>Каждый отчет выполняется индивидуально.</w:t>
      </w:r>
    </w:p>
    <w:p w14:paraId="6EBD5C42" w14:textId="77777777" w:rsidR="004A2314" w:rsidRPr="004A2314" w:rsidRDefault="004A2314" w:rsidP="004A2314">
      <w:pPr>
        <w:numPr>
          <w:ilvl w:val="0"/>
          <w:numId w:val="1"/>
        </w:numPr>
        <w:suppressLineNumbers/>
        <w:suppressAutoHyphens/>
        <w:spacing w:line="100" w:lineRule="atLeast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>Содержание отчета формируется в папке-скоросшиватель.</w:t>
      </w:r>
    </w:p>
    <w:p w14:paraId="71894011" w14:textId="77777777" w:rsidR="004A2314" w:rsidRPr="004A2314" w:rsidRDefault="004A2314" w:rsidP="004A2314">
      <w:pPr>
        <w:suppressLineNumbers/>
        <w:suppressAutoHyphens/>
        <w:spacing w:line="100" w:lineRule="atLeast"/>
        <w:ind w:firstLine="720"/>
        <w:jc w:val="center"/>
        <w:rPr>
          <w:rFonts w:eastAsia="Times New Roman" w:cs="Times New Roman"/>
          <w:sz w:val="20"/>
          <w:szCs w:val="20"/>
          <w:lang w:eastAsia="ar-SA"/>
        </w:rPr>
      </w:pPr>
    </w:p>
    <w:p w14:paraId="396BC230" w14:textId="77777777" w:rsidR="004A2314" w:rsidRPr="004A2314" w:rsidRDefault="004A2314" w:rsidP="004A2314">
      <w:pPr>
        <w:suppressLineNumbers/>
        <w:suppressAutoHyphens/>
        <w:spacing w:line="240" w:lineRule="auto"/>
        <w:ind w:firstLine="855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i/>
          <w:iCs/>
          <w:sz w:val="20"/>
          <w:szCs w:val="20"/>
          <w:lang w:eastAsia="ar-SA"/>
        </w:rPr>
        <w:t>Требования к содержанию отчета:</w:t>
      </w:r>
    </w:p>
    <w:p w14:paraId="76058892" w14:textId="77777777" w:rsidR="00840420" w:rsidRPr="004A2314" w:rsidRDefault="00840420" w:rsidP="00840420">
      <w:pPr>
        <w:numPr>
          <w:ilvl w:val="0"/>
          <w:numId w:val="3"/>
        </w:numPr>
        <w:suppressLineNumbers/>
        <w:tabs>
          <w:tab w:val="num" w:pos="720"/>
        </w:tabs>
        <w:suppressAutoHyphens/>
        <w:spacing w:line="240" w:lineRule="auto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 xml:space="preserve">Титульный лист по практике  </w:t>
      </w:r>
      <w:r w:rsidRPr="004A2314"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(</w:t>
      </w:r>
      <w:r w:rsidR="0013540A" w:rsidRPr="00B17E06"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подписывается руководителем практики от организации + печать</w:t>
      </w:r>
      <w:r w:rsidRPr="004A2314"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)</w:t>
      </w:r>
      <w:r w:rsidRPr="004A2314">
        <w:rPr>
          <w:rFonts w:eastAsia="Times New Roman" w:cs="Times New Roman"/>
          <w:sz w:val="20"/>
          <w:szCs w:val="20"/>
          <w:lang w:eastAsia="ar-SA"/>
        </w:rPr>
        <w:t>.</w:t>
      </w:r>
    </w:p>
    <w:p w14:paraId="4D5540C6" w14:textId="77777777" w:rsidR="004A2314" w:rsidRPr="004A2314" w:rsidRDefault="004A2314" w:rsidP="004A2314">
      <w:pPr>
        <w:numPr>
          <w:ilvl w:val="0"/>
          <w:numId w:val="3"/>
        </w:numPr>
        <w:suppressLineNumbers/>
        <w:tabs>
          <w:tab w:val="num" w:pos="720"/>
        </w:tabs>
        <w:suppressAutoHyphens/>
        <w:spacing w:line="240" w:lineRule="auto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 xml:space="preserve">Личная карточка инструктажа </w:t>
      </w:r>
      <w:r w:rsidRPr="004A2314"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(подписывается)</w:t>
      </w:r>
      <w:r w:rsidRPr="004A2314">
        <w:rPr>
          <w:rFonts w:eastAsia="Times New Roman" w:cs="Times New Roman"/>
          <w:sz w:val="20"/>
          <w:szCs w:val="20"/>
          <w:lang w:eastAsia="ar-SA"/>
        </w:rPr>
        <w:t xml:space="preserve">. </w:t>
      </w:r>
    </w:p>
    <w:p w14:paraId="5AA2CFF5" w14:textId="77777777" w:rsidR="004A2314" w:rsidRPr="004A2314" w:rsidRDefault="004A2314" w:rsidP="004A2314">
      <w:pPr>
        <w:numPr>
          <w:ilvl w:val="0"/>
          <w:numId w:val="3"/>
        </w:numPr>
        <w:suppressLineNumbers/>
        <w:tabs>
          <w:tab w:val="num" w:pos="720"/>
        </w:tabs>
        <w:suppressAutoHyphens/>
        <w:spacing w:line="240" w:lineRule="auto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 xml:space="preserve">Индивидуальное задание </w:t>
      </w:r>
      <w:r w:rsidRPr="004A2314"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(подписывается руководителем практики от организации + печать)</w:t>
      </w:r>
      <w:r w:rsidRPr="004A2314">
        <w:rPr>
          <w:rFonts w:eastAsia="Times New Roman" w:cs="Times New Roman"/>
          <w:sz w:val="20"/>
          <w:szCs w:val="20"/>
          <w:lang w:eastAsia="ar-SA"/>
        </w:rPr>
        <w:t>..</w:t>
      </w:r>
    </w:p>
    <w:p w14:paraId="3310D6A7" w14:textId="77777777" w:rsidR="004A2314" w:rsidRPr="004A2314" w:rsidRDefault="004A2314" w:rsidP="004A2314">
      <w:pPr>
        <w:numPr>
          <w:ilvl w:val="0"/>
          <w:numId w:val="3"/>
        </w:numPr>
        <w:suppressLineNumbers/>
        <w:tabs>
          <w:tab w:val="num" w:pos="720"/>
        </w:tabs>
        <w:suppressAutoHyphens/>
        <w:spacing w:line="240" w:lineRule="auto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 xml:space="preserve">Аттестационный лист по производственной практике  </w:t>
      </w:r>
      <w:r w:rsidRPr="004A2314"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(подписывается руководителем практики от организации)</w:t>
      </w:r>
      <w:r w:rsidRPr="004A2314">
        <w:rPr>
          <w:rFonts w:eastAsia="Times New Roman" w:cs="Times New Roman"/>
          <w:sz w:val="20"/>
          <w:szCs w:val="20"/>
          <w:lang w:eastAsia="ar-SA"/>
        </w:rPr>
        <w:t>.</w:t>
      </w:r>
    </w:p>
    <w:p w14:paraId="280786AE" w14:textId="77777777" w:rsidR="004A2314" w:rsidRPr="004A2314" w:rsidRDefault="004A2314" w:rsidP="004A2314">
      <w:pPr>
        <w:numPr>
          <w:ilvl w:val="0"/>
          <w:numId w:val="3"/>
        </w:numPr>
        <w:suppressLineNumbers/>
        <w:tabs>
          <w:tab w:val="num" w:pos="720"/>
        </w:tabs>
        <w:suppressAutoHyphens/>
        <w:spacing w:line="240" w:lineRule="auto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 xml:space="preserve">Приложение к аттестационному листу по производственной практике </w:t>
      </w:r>
      <w:r w:rsidRPr="004A2314"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(подписывается руководителем практики от организации + печать)</w:t>
      </w:r>
      <w:r w:rsidRPr="004A2314">
        <w:rPr>
          <w:rFonts w:eastAsia="Times New Roman" w:cs="Times New Roman"/>
          <w:sz w:val="20"/>
          <w:szCs w:val="20"/>
          <w:lang w:eastAsia="ar-SA"/>
        </w:rPr>
        <w:t>.</w:t>
      </w:r>
    </w:p>
    <w:p w14:paraId="43C69C06" w14:textId="77777777" w:rsidR="004A2314" w:rsidRPr="004A2314" w:rsidRDefault="004A2314" w:rsidP="004A2314">
      <w:pPr>
        <w:numPr>
          <w:ilvl w:val="0"/>
          <w:numId w:val="3"/>
        </w:numPr>
        <w:tabs>
          <w:tab w:val="left" w:pos="284"/>
          <w:tab w:val="num" w:pos="720"/>
        </w:tabs>
        <w:suppressAutoHyphens/>
        <w:spacing w:line="100" w:lineRule="atLeast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 xml:space="preserve">Характеристика на обучающегося по освоению общих компетенций. </w:t>
      </w:r>
      <w:r w:rsidRPr="004A2314"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(подписывается руководителем практики от организации + печать)</w:t>
      </w:r>
      <w:r w:rsidRPr="004A2314">
        <w:rPr>
          <w:rFonts w:eastAsia="Times New Roman" w:cs="Times New Roman"/>
          <w:sz w:val="20"/>
          <w:szCs w:val="20"/>
          <w:lang w:eastAsia="ar-SA"/>
        </w:rPr>
        <w:t>.</w:t>
      </w:r>
    </w:p>
    <w:p w14:paraId="355C71B7" w14:textId="77777777" w:rsidR="004A2314" w:rsidRPr="004A2314" w:rsidRDefault="004A2314" w:rsidP="004A2314">
      <w:pPr>
        <w:numPr>
          <w:ilvl w:val="0"/>
          <w:numId w:val="3"/>
        </w:numPr>
        <w:suppressLineNumbers/>
        <w:tabs>
          <w:tab w:val="num" w:pos="720"/>
        </w:tabs>
        <w:suppressAutoHyphens/>
        <w:spacing w:line="240" w:lineRule="auto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 xml:space="preserve">Отзыв студента о прохождении производственной практики </w:t>
      </w:r>
      <w:r w:rsidRPr="004A2314"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(подписывается студентом)</w:t>
      </w:r>
      <w:r w:rsidRPr="004A2314">
        <w:rPr>
          <w:rFonts w:eastAsia="Times New Roman" w:cs="Times New Roman"/>
          <w:sz w:val="20"/>
          <w:szCs w:val="20"/>
          <w:lang w:eastAsia="ar-SA"/>
        </w:rPr>
        <w:t>.</w:t>
      </w:r>
    </w:p>
    <w:p w14:paraId="368343A9" w14:textId="77777777" w:rsidR="004A2314" w:rsidRPr="004A2314" w:rsidRDefault="004A2314" w:rsidP="004A2314">
      <w:pPr>
        <w:numPr>
          <w:ilvl w:val="0"/>
          <w:numId w:val="3"/>
        </w:numPr>
        <w:suppressLineNumbers/>
        <w:tabs>
          <w:tab w:val="num" w:pos="720"/>
        </w:tabs>
        <w:suppressAutoHyphens/>
        <w:spacing w:line="240" w:lineRule="auto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>Замечания руководителя практики от колледжа.</w:t>
      </w:r>
    </w:p>
    <w:p w14:paraId="64C77D7D" w14:textId="77777777" w:rsidR="004A2314" w:rsidRPr="004A2314" w:rsidRDefault="004A2314" w:rsidP="004A2314">
      <w:pPr>
        <w:numPr>
          <w:ilvl w:val="0"/>
          <w:numId w:val="3"/>
        </w:numPr>
        <w:suppressLineNumbers/>
        <w:tabs>
          <w:tab w:val="num" w:pos="720"/>
        </w:tabs>
        <w:suppressAutoHyphens/>
        <w:spacing w:line="240" w:lineRule="auto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 xml:space="preserve">Календарно-тематический план </w:t>
      </w:r>
      <w:r w:rsidRPr="004A2314"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(подписывается руководителем практики от организации)</w:t>
      </w:r>
      <w:r w:rsidRPr="004A2314">
        <w:rPr>
          <w:rFonts w:eastAsia="Times New Roman" w:cs="Times New Roman"/>
          <w:sz w:val="20"/>
          <w:szCs w:val="20"/>
          <w:lang w:eastAsia="ar-SA"/>
        </w:rPr>
        <w:t>.</w:t>
      </w:r>
    </w:p>
    <w:p w14:paraId="54260F1B" w14:textId="77777777" w:rsidR="004A2314" w:rsidRPr="004A2314" w:rsidRDefault="004A2314" w:rsidP="004A2314">
      <w:pPr>
        <w:numPr>
          <w:ilvl w:val="0"/>
          <w:numId w:val="3"/>
        </w:numPr>
        <w:suppressLineNumbers/>
        <w:tabs>
          <w:tab w:val="num" w:pos="720"/>
        </w:tabs>
        <w:suppressAutoHyphens/>
        <w:spacing w:line="240" w:lineRule="auto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 xml:space="preserve">Дневник прохождения производственной практики </w:t>
      </w:r>
      <w:r w:rsidRPr="004A2314"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(подписывается руководителем практики от организации + печать)</w:t>
      </w:r>
      <w:r w:rsidRPr="004A2314">
        <w:rPr>
          <w:rFonts w:eastAsia="Times New Roman" w:cs="Times New Roman"/>
          <w:sz w:val="20"/>
          <w:szCs w:val="20"/>
          <w:lang w:eastAsia="ar-SA"/>
        </w:rPr>
        <w:t>.</w:t>
      </w:r>
    </w:p>
    <w:p w14:paraId="531E71D3" w14:textId="77777777" w:rsidR="004A2314" w:rsidRPr="004A2314" w:rsidRDefault="004A2314" w:rsidP="004A2314">
      <w:pPr>
        <w:numPr>
          <w:ilvl w:val="0"/>
          <w:numId w:val="3"/>
        </w:numPr>
        <w:suppressLineNumbers/>
        <w:tabs>
          <w:tab w:val="num" w:pos="720"/>
        </w:tabs>
        <w:suppressAutoHyphens/>
        <w:spacing w:line="240" w:lineRule="auto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 xml:space="preserve">Отчет </w:t>
      </w:r>
      <w:r w:rsidR="007D4FEB">
        <w:rPr>
          <w:rFonts w:eastAsia="Times New Roman" w:cs="Times New Roman"/>
          <w:sz w:val="20"/>
          <w:szCs w:val="20"/>
          <w:lang w:eastAsia="ar-SA"/>
        </w:rPr>
        <w:t>о прохождении</w:t>
      </w:r>
      <w:r w:rsidRPr="004A2314">
        <w:rPr>
          <w:rFonts w:eastAsia="Times New Roman" w:cs="Times New Roman"/>
          <w:sz w:val="20"/>
          <w:szCs w:val="20"/>
          <w:lang w:eastAsia="ar-SA"/>
        </w:rPr>
        <w:t xml:space="preserve"> производственной практики</w:t>
      </w:r>
    </w:p>
    <w:p w14:paraId="52017E86" w14:textId="77777777" w:rsidR="004A2314" w:rsidRPr="004A2314" w:rsidRDefault="004A2314" w:rsidP="004A2314">
      <w:pPr>
        <w:numPr>
          <w:ilvl w:val="0"/>
          <w:numId w:val="3"/>
        </w:numPr>
        <w:suppressLineNumbers/>
        <w:tabs>
          <w:tab w:val="num" w:pos="720"/>
        </w:tabs>
        <w:suppressAutoHyphens/>
        <w:spacing w:line="240" w:lineRule="auto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>Список использованных источников.</w:t>
      </w:r>
    </w:p>
    <w:p w14:paraId="1E5FB07A" w14:textId="77777777" w:rsidR="004A2314" w:rsidRPr="004A2314" w:rsidRDefault="004A2314" w:rsidP="004A2314">
      <w:pPr>
        <w:numPr>
          <w:ilvl w:val="0"/>
          <w:numId w:val="3"/>
        </w:numPr>
        <w:suppressLineNumbers/>
        <w:tabs>
          <w:tab w:val="num" w:pos="720"/>
        </w:tabs>
        <w:suppressAutoHyphens/>
        <w:spacing w:line="240" w:lineRule="auto"/>
        <w:ind w:left="720" w:hanging="360"/>
        <w:jc w:val="left"/>
        <w:rPr>
          <w:rFonts w:eastAsia="Times New Roman" w:cs="Times New Roman"/>
          <w:b/>
          <w:i/>
          <w:iCs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 xml:space="preserve"> Приложения (если есть).</w:t>
      </w:r>
    </w:p>
    <w:p w14:paraId="5801EAF8" w14:textId="77777777" w:rsidR="004A2314" w:rsidRPr="004A2314" w:rsidRDefault="004A2314" w:rsidP="004A2314">
      <w:pPr>
        <w:ind w:firstLine="0"/>
        <w:rPr>
          <w:rFonts w:eastAsia="Calibri" w:cs="Arial"/>
        </w:rPr>
      </w:pPr>
    </w:p>
    <w:p w14:paraId="5CA02434" w14:textId="77777777" w:rsidR="004A2314" w:rsidRPr="004A2314" w:rsidRDefault="004A2314" w:rsidP="004A2314">
      <w:pPr>
        <w:pageBreakBefore/>
        <w:suppressAutoHyphens/>
        <w:autoSpaceDE w:val="0"/>
        <w:spacing w:line="200" w:lineRule="atLeast"/>
        <w:ind w:firstLine="0"/>
        <w:jc w:val="center"/>
        <w:rPr>
          <w:rFonts w:eastAsia="Times New Roman" w:cs="Times New Roman"/>
          <w:b/>
          <w:bCs/>
          <w:color w:val="000000"/>
          <w:sz w:val="24"/>
          <w:szCs w:val="24"/>
          <w:lang w:eastAsia="hi-IN" w:bidi="hi-IN"/>
        </w:rPr>
      </w:pPr>
      <w:r w:rsidRPr="004A2314">
        <w:rPr>
          <w:rFonts w:eastAsia="Times New Roman" w:cs="Times New Roman"/>
          <w:b/>
          <w:bCs/>
          <w:color w:val="000000"/>
          <w:sz w:val="24"/>
          <w:szCs w:val="24"/>
          <w:lang w:eastAsia="hi-IN" w:bidi="hi-IN"/>
        </w:rPr>
        <w:lastRenderedPageBreak/>
        <w:t xml:space="preserve">ЛИЧНАЯ КАРТОЧКА ИНСТРУКТАЖА ПО БЕЗОПАСНЫМ МЕТОДАМ РАБОТЫ И ПРОТИВОПОЖАРНОЙ БЕЗОПАСНОСТИ </w:t>
      </w:r>
    </w:p>
    <w:p w14:paraId="0699BF41" w14:textId="77777777" w:rsidR="004A2314" w:rsidRPr="004A2314" w:rsidRDefault="004A2314" w:rsidP="004A2314">
      <w:pPr>
        <w:suppressAutoHyphens/>
        <w:autoSpaceDE w:val="0"/>
        <w:spacing w:line="200" w:lineRule="atLeast"/>
        <w:ind w:firstLine="0"/>
        <w:jc w:val="center"/>
        <w:rPr>
          <w:rFonts w:eastAsia="Times New Roman" w:cs="Times New Roman"/>
          <w:b/>
          <w:bCs/>
          <w:color w:val="000000"/>
          <w:sz w:val="24"/>
          <w:szCs w:val="24"/>
          <w:lang w:eastAsia="hi-IN" w:bidi="hi-IN"/>
        </w:rPr>
      </w:pPr>
    </w:p>
    <w:p w14:paraId="534AC45A" w14:textId="77777777" w:rsidR="004A2314" w:rsidRPr="004A2314" w:rsidRDefault="004A2314" w:rsidP="004A2314">
      <w:pPr>
        <w:suppressAutoHyphens/>
        <w:autoSpaceDE w:val="0"/>
        <w:spacing w:line="200" w:lineRule="atLeast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hi-IN" w:bidi="hi-IN"/>
        </w:rPr>
      </w:pPr>
      <w:r w:rsidRPr="004A2314">
        <w:rPr>
          <w:rFonts w:eastAsia="Times New Roman" w:cs="Times New Roman"/>
          <w:b/>
          <w:bCs/>
          <w:color w:val="000000"/>
          <w:szCs w:val="28"/>
          <w:lang w:eastAsia="hi-IN" w:bidi="hi-IN"/>
        </w:rPr>
        <w:t xml:space="preserve">1. Вводный инструктаж </w:t>
      </w:r>
    </w:p>
    <w:p w14:paraId="765BA32F" w14:textId="77777777" w:rsidR="004A2314" w:rsidRPr="004A2314" w:rsidRDefault="004A2314" w:rsidP="004A2314">
      <w:pPr>
        <w:suppressAutoHyphens/>
        <w:autoSpaceDE w:val="0"/>
        <w:spacing w:line="200" w:lineRule="atLeast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hi-IN" w:bidi="hi-IN"/>
        </w:rPr>
      </w:pPr>
    </w:p>
    <w:tbl>
      <w:tblPr>
        <w:tblW w:w="0" w:type="auto"/>
        <w:tblInd w:w="113" w:type="dxa"/>
        <w:tblLayout w:type="fixed"/>
        <w:tblCellMar>
          <w:top w:w="108" w:type="dxa"/>
          <w:left w:w="0" w:type="dxa"/>
          <w:bottom w:w="108" w:type="dxa"/>
          <w:right w:w="0" w:type="dxa"/>
        </w:tblCellMar>
        <w:tblLook w:val="0000" w:firstRow="0" w:lastRow="0" w:firstColumn="0" w:lastColumn="0" w:noHBand="0" w:noVBand="0"/>
      </w:tblPr>
      <w:tblGrid>
        <w:gridCol w:w="4708"/>
        <w:gridCol w:w="4609"/>
      </w:tblGrid>
      <w:tr w:rsidR="004A2314" w:rsidRPr="004A2314" w14:paraId="59F3ECBB" w14:textId="77777777" w:rsidTr="00590D20">
        <w:trPr>
          <w:trHeight w:val="2205"/>
        </w:trPr>
        <w:tc>
          <w:tcPr>
            <w:tcW w:w="4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9030E5" w14:textId="77777777" w:rsidR="004A2314" w:rsidRPr="004A2314" w:rsidRDefault="004A2314" w:rsidP="00232176">
            <w:pPr>
              <w:suppressAutoHyphens/>
              <w:autoSpaceDE w:val="0"/>
              <w:spacing w:line="240" w:lineRule="auto"/>
              <w:ind w:left="113"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 xml:space="preserve">Провёл инженер по охране труда и технике безопасности </w:t>
            </w:r>
          </w:p>
          <w:p w14:paraId="1AB08D8C" w14:textId="77777777" w:rsidR="004A2314" w:rsidRPr="004A2314" w:rsidRDefault="004A2314" w:rsidP="00232176">
            <w:pPr>
              <w:suppressAutoHyphens/>
              <w:autoSpaceDE w:val="0"/>
              <w:spacing w:line="240" w:lineRule="auto"/>
              <w:ind w:left="113"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</w:p>
          <w:p w14:paraId="0232EADC" w14:textId="77777777" w:rsidR="004A2314" w:rsidRPr="004A2314" w:rsidRDefault="004A2314" w:rsidP="00232176">
            <w:pPr>
              <w:suppressAutoHyphens/>
              <w:autoSpaceDE w:val="0"/>
              <w:spacing w:line="240" w:lineRule="auto"/>
              <w:ind w:left="113" w:firstLine="0"/>
              <w:jc w:val="left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 xml:space="preserve">_________ ____________________ </w:t>
            </w:r>
          </w:p>
          <w:p w14:paraId="7668B9D5" w14:textId="77777777" w:rsidR="004A2314" w:rsidRPr="004A2314" w:rsidRDefault="004A2314" w:rsidP="00232176">
            <w:pPr>
              <w:suppressAutoHyphens/>
              <w:autoSpaceDE w:val="0"/>
              <w:spacing w:line="240" w:lineRule="auto"/>
              <w:ind w:left="113"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hi-IN" w:bidi="hi-IN"/>
              </w:rPr>
              <w:t xml:space="preserve">         подпись,        Фамилия И.О. </w:t>
            </w:r>
          </w:p>
          <w:p w14:paraId="2AAE1E43" w14:textId="77777777" w:rsidR="004A2314" w:rsidRPr="004A2314" w:rsidRDefault="004A2314" w:rsidP="00232176">
            <w:pPr>
              <w:suppressAutoHyphens/>
              <w:autoSpaceDE w:val="0"/>
              <w:spacing w:line="240" w:lineRule="auto"/>
              <w:ind w:left="113"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</w:p>
          <w:p w14:paraId="74CBC0E3" w14:textId="77777777" w:rsidR="004A2314" w:rsidRPr="004A2314" w:rsidRDefault="004A2314" w:rsidP="00232176">
            <w:pPr>
              <w:suppressAutoHyphens/>
              <w:autoSpaceDE w:val="0"/>
              <w:spacing w:line="240" w:lineRule="auto"/>
              <w:ind w:left="113"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 xml:space="preserve">____ _______________20____г. </w:t>
            </w:r>
          </w:p>
        </w:tc>
        <w:tc>
          <w:tcPr>
            <w:tcW w:w="460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7B3A86B" w14:textId="77777777" w:rsidR="004A2314" w:rsidRPr="004A2314" w:rsidRDefault="004A2314" w:rsidP="004A2314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>Инструктаж получил (а) и усвоил (а)</w:t>
            </w:r>
          </w:p>
          <w:p w14:paraId="5250F6B3" w14:textId="77777777" w:rsidR="004A2314" w:rsidRPr="004A2314" w:rsidRDefault="004A2314" w:rsidP="004A2314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</w:p>
          <w:p w14:paraId="0715051A" w14:textId="77777777" w:rsidR="004A2314" w:rsidRPr="004A2314" w:rsidRDefault="004A2314" w:rsidP="004A2314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 xml:space="preserve"> </w:t>
            </w:r>
          </w:p>
          <w:p w14:paraId="4C716247" w14:textId="77777777" w:rsidR="004A2314" w:rsidRPr="004A2314" w:rsidRDefault="004A2314" w:rsidP="004A2314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 xml:space="preserve">_________ _____________________ </w:t>
            </w:r>
          </w:p>
          <w:p w14:paraId="34D42199" w14:textId="77777777" w:rsidR="004A2314" w:rsidRPr="004A2314" w:rsidRDefault="004A2314" w:rsidP="004A2314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hi-IN" w:bidi="hi-IN"/>
              </w:rPr>
              <w:t xml:space="preserve">        подпись,            Фамилия И.О. </w:t>
            </w:r>
          </w:p>
          <w:p w14:paraId="4919C253" w14:textId="77777777" w:rsidR="004A2314" w:rsidRPr="004A2314" w:rsidRDefault="004A2314" w:rsidP="004A2314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</w:p>
          <w:p w14:paraId="7C40B886" w14:textId="77777777" w:rsidR="004A2314" w:rsidRPr="004A2314" w:rsidRDefault="004A2314" w:rsidP="004A2314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 xml:space="preserve">____ _______________20____г. </w:t>
            </w:r>
          </w:p>
        </w:tc>
      </w:tr>
    </w:tbl>
    <w:p w14:paraId="7DCDAC1B" w14:textId="77777777" w:rsidR="004A2314" w:rsidRPr="004A2314" w:rsidRDefault="004A2314" w:rsidP="004A2314">
      <w:pPr>
        <w:suppressAutoHyphens/>
        <w:autoSpaceDE w:val="0"/>
        <w:spacing w:line="200" w:lineRule="atLeast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hi-IN" w:bidi="hi-IN"/>
        </w:rPr>
      </w:pPr>
    </w:p>
    <w:p w14:paraId="56507068" w14:textId="77777777" w:rsidR="004A2314" w:rsidRPr="004A2314" w:rsidRDefault="004A2314" w:rsidP="004A2314">
      <w:pPr>
        <w:suppressAutoHyphens/>
        <w:autoSpaceDE w:val="0"/>
        <w:spacing w:line="200" w:lineRule="atLeast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hi-IN" w:bidi="hi-IN"/>
        </w:rPr>
      </w:pPr>
      <w:r w:rsidRPr="004A2314">
        <w:rPr>
          <w:rFonts w:eastAsia="Times New Roman" w:cs="Times New Roman"/>
          <w:b/>
          <w:bCs/>
          <w:color w:val="000000"/>
          <w:szCs w:val="28"/>
          <w:lang w:eastAsia="hi-IN" w:bidi="hi-IN"/>
        </w:rPr>
        <w:t xml:space="preserve">2. Первичный инструктаж на рабочем месте </w:t>
      </w:r>
    </w:p>
    <w:p w14:paraId="66F5357F" w14:textId="77777777" w:rsidR="004A2314" w:rsidRPr="004A2314" w:rsidRDefault="004A2314" w:rsidP="004A2314">
      <w:pPr>
        <w:suppressAutoHyphens/>
        <w:autoSpaceDE w:val="0"/>
        <w:spacing w:line="200" w:lineRule="atLeast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hi-IN" w:bidi="hi-IN"/>
        </w:rPr>
      </w:pPr>
    </w:p>
    <w:tbl>
      <w:tblPr>
        <w:tblW w:w="0" w:type="auto"/>
        <w:tblInd w:w="128" w:type="dxa"/>
        <w:tblLayout w:type="fixed"/>
        <w:tblCellMar>
          <w:top w:w="108" w:type="dxa"/>
          <w:left w:w="0" w:type="dxa"/>
          <w:bottom w:w="108" w:type="dxa"/>
          <w:right w:w="0" w:type="dxa"/>
        </w:tblCellMar>
        <w:tblLook w:val="0000" w:firstRow="0" w:lastRow="0" w:firstColumn="0" w:lastColumn="0" w:noHBand="0" w:noVBand="0"/>
      </w:tblPr>
      <w:tblGrid>
        <w:gridCol w:w="4693"/>
        <w:gridCol w:w="4624"/>
      </w:tblGrid>
      <w:tr w:rsidR="004A2314" w:rsidRPr="004A2314" w14:paraId="744F3C4C" w14:textId="77777777" w:rsidTr="00590D20">
        <w:trPr>
          <w:trHeight w:val="1046"/>
        </w:trPr>
        <w:tc>
          <w:tcPr>
            <w:tcW w:w="4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1242AB" w14:textId="77777777" w:rsidR="004A2314" w:rsidRPr="004A2314" w:rsidRDefault="004A2314" w:rsidP="00232176">
            <w:pPr>
              <w:suppressAutoHyphens/>
              <w:autoSpaceDE w:val="0"/>
              <w:spacing w:line="240" w:lineRule="auto"/>
              <w:ind w:left="113"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 xml:space="preserve">Провёл инженер по охране труда и технике безопасности </w:t>
            </w:r>
          </w:p>
          <w:p w14:paraId="1F948BCA" w14:textId="77777777" w:rsidR="004A2314" w:rsidRPr="004A2314" w:rsidRDefault="004A2314" w:rsidP="00232176">
            <w:pPr>
              <w:suppressAutoHyphens/>
              <w:autoSpaceDE w:val="0"/>
              <w:spacing w:line="240" w:lineRule="auto"/>
              <w:ind w:left="113"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</w:p>
          <w:p w14:paraId="20C38CEA" w14:textId="77777777" w:rsidR="004A2314" w:rsidRPr="004A2314" w:rsidRDefault="004A2314" w:rsidP="00232176">
            <w:pPr>
              <w:suppressAutoHyphens/>
              <w:autoSpaceDE w:val="0"/>
              <w:spacing w:line="240" w:lineRule="auto"/>
              <w:ind w:left="113" w:firstLine="0"/>
              <w:jc w:val="left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 xml:space="preserve">_________ ____________________ </w:t>
            </w:r>
          </w:p>
          <w:p w14:paraId="0901C042" w14:textId="77777777" w:rsidR="004A2314" w:rsidRPr="004A2314" w:rsidRDefault="004A2314" w:rsidP="00232176">
            <w:pPr>
              <w:suppressAutoHyphens/>
              <w:autoSpaceDE w:val="0"/>
              <w:spacing w:line="240" w:lineRule="auto"/>
              <w:ind w:left="113" w:firstLine="0"/>
              <w:jc w:val="left"/>
              <w:rPr>
                <w:rFonts w:eastAsia="Times New Roman" w:cs="Times New Roman"/>
                <w:color w:val="000000"/>
                <w:sz w:val="23"/>
                <w:szCs w:val="23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hi-IN" w:bidi="hi-IN"/>
              </w:rPr>
              <w:t xml:space="preserve">     подпись,               Фамилия И.О.</w:t>
            </w:r>
            <w:r w:rsidRPr="004A2314">
              <w:rPr>
                <w:rFonts w:eastAsia="Times New Roman" w:cs="Times New Roman"/>
                <w:i/>
                <w:iCs/>
                <w:color w:val="000000"/>
                <w:sz w:val="23"/>
                <w:szCs w:val="23"/>
                <w:lang w:eastAsia="hi-IN" w:bidi="hi-IN"/>
              </w:rPr>
              <w:t xml:space="preserve"> </w:t>
            </w:r>
          </w:p>
          <w:p w14:paraId="23394FE3" w14:textId="77777777" w:rsidR="004A2314" w:rsidRPr="004A2314" w:rsidRDefault="004A2314" w:rsidP="00232176">
            <w:pPr>
              <w:suppressAutoHyphens/>
              <w:autoSpaceDE w:val="0"/>
              <w:spacing w:line="240" w:lineRule="auto"/>
              <w:ind w:left="113" w:firstLine="0"/>
              <w:jc w:val="left"/>
              <w:rPr>
                <w:rFonts w:eastAsia="Times New Roman" w:cs="Times New Roman"/>
                <w:color w:val="000000"/>
                <w:sz w:val="23"/>
                <w:szCs w:val="23"/>
                <w:lang w:eastAsia="hi-IN" w:bidi="hi-IN"/>
              </w:rPr>
            </w:pPr>
          </w:p>
          <w:p w14:paraId="68BA7BDF" w14:textId="77777777" w:rsidR="004A2314" w:rsidRPr="004A2314" w:rsidRDefault="004A2314" w:rsidP="00232176">
            <w:pPr>
              <w:suppressAutoHyphens/>
              <w:autoSpaceDE w:val="0"/>
              <w:spacing w:line="240" w:lineRule="auto"/>
              <w:ind w:left="113"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 xml:space="preserve">____ _______________20____г. </w:t>
            </w:r>
          </w:p>
        </w:tc>
        <w:tc>
          <w:tcPr>
            <w:tcW w:w="4624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52F13FE" w14:textId="77777777" w:rsidR="004A2314" w:rsidRPr="004A2314" w:rsidRDefault="004A2314" w:rsidP="004A2314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>Инструктаж получил (а) и усвоил (а)</w:t>
            </w:r>
          </w:p>
          <w:p w14:paraId="0A1EEC64" w14:textId="77777777" w:rsidR="004A2314" w:rsidRPr="004A2314" w:rsidRDefault="004A2314" w:rsidP="004A2314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</w:p>
          <w:p w14:paraId="5F5F6821" w14:textId="77777777" w:rsidR="004A2314" w:rsidRPr="004A2314" w:rsidRDefault="004A2314" w:rsidP="004A2314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 xml:space="preserve"> </w:t>
            </w:r>
          </w:p>
          <w:p w14:paraId="6A2AB5D8" w14:textId="77777777" w:rsidR="004A2314" w:rsidRPr="004A2314" w:rsidRDefault="004A2314" w:rsidP="004A2314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 xml:space="preserve">_________ ____________________ </w:t>
            </w:r>
          </w:p>
          <w:p w14:paraId="038F02FA" w14:textId="77777777" w:rsidR="004A2314" w:rsidRPr="004A2314" w:rsidRDefault="004A2314" w:rsidP="004A2314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hi-IN" w:bidi="hi-IN"/>
              </w:rPr>
              <w:t xml:space="preserve">        подпись,           Фамилия И.О. </w:t>
            </w:r>
          </w:p>
          <w:p w14:paraId="2071ECB1" w14:textId="77777777" w:rsidR="004A2314" w:rsidRPr="004A2314" w:rsidRDefault="004A2314" w:rsidP="004A2314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</w:p>
          <w:p w14:paraId="4D91FACC" w14:textId="77777777" w:rsidR="004A2314" w:rsidRPr="004A2314" w:rsidRDefault="004A2314" w:rsidP="004A2314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 xml:space="preserve">____ _______________20____г. </w:t>
            </w:r>
          </w:p>
        </w:tc>
      </w:tr>
    </w:tbl>
    <w:p w14:paraId="1EC927CC" w14:textId="77777777" w:rsidR="004A2314" w:rsidRPr="004A2314" w:rsidRDefault="004A2314" w:rsidP="004A2314">
      <w:pPr>
        <w:suppressAutoHyphens/>
        <w:autoSpaceDE w:val="0"/>
        <w:spacing w:line="200" w:lineRule="atLeast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hi-IN" w:bidi="hi-IN"/>
        </w:rPr>
      </w:pPr>
    </w:p>
    <w:p w14:paraId="26087E13" w14:textId="77777777" w:rsidR="004A2314" w:rsidRPr="004A2314" w:rsidRDefault="004A2314" w:rsidP="004A2314">
      <w:pPr>
        <w:suppressAutoHyphens/>
        <w:autoSpaceDE w:val="0"/>
        <w:spacing w:line="200" w:lineRule="atLeast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hi-IN" w:bidi="hi-IN"/>
        </w:rPr>
      </w:pPr>
      <w:r w:rsidRPr="004A2314">
        <w:rPr>
          <w:rFonts w:eastAsia="Times New Roman" w:cs="Times New Roman"/>
          <w:b/>
          <w:bCs/>
          <w:color w:val="000000"/>
          <w:szCs w:val="28"/>
          <w:lang w:eastAsia="hi-IN" w:bidi="hi-IN"/>
        </w:rPr>
        <w:t xml:space="preserve">3. Разрешение на допуск к работе </w:t>
      </w:r>
    </w:p>
    <w:p w14:paraId="2ED964E3" w14:textId="77777777" w:rsidR="004A2314" w:rsidRPr="004A2314" w:rsidRDefault="004A2314" w:rsidP="004A2314">
      <w:pPr>
        <w:suppressAutoHyphens/>
        <w:autoSpaceDE w:val="0"/>
        <w:spacing w:line="200" w:lineRule="atLeast"/>
        <w:ind w:firstLine="0"/>
        <w:jc w:val="left"/>
        <w:rPr>
          <w:rFonts w:eastAsia="Times New Roman" w:cs="Times New Roman"/>
          <w:b/>
          <w:bCs/>
          <w:color w:val="000000"/>
          <w:szCs w:val="28"/>
          <w:lang w:eastAsia="hi-IN" w:bidi="hi-IN"/>
        </w:rPr>
      </w:pPr>
    </w:p>
    <w:p w14:paraId="650024F7" w14:textId="77777777" w:rsidR="004A2314" w:rsidRDefault="004A2314" w:rsidP="004A2314">
      <w:pPr>
        <w:suppressAutoHyphens/>
        <w:autoSpaceDE w:val="0"/>
        <w:spacing w:line="200" w:lineRule="atLeast"/>
        <w:ind w:firstLine="0"/>
        <w:jc w:val="left"/>
        <w:rPr>
          <w:rFonts w:eastAsia="Times New Roman" w:cs="Times New Roman"/>
          <w:b/>
          <w:bCs/>
          <w:color w:val="000000"/>
          <w:szCs w:val="28"/>
          <w:lang w:eastAsia="hi-IN" w:bidi="hi-IN"/>
        </w:rPr>
      </w:pPr>
      <w:r w:rsidRPr="004A2314">
        <w:rPr>
          <w:rFonts w:eastAsia="Times New Roman" w:cs="Times New Roman"/>
          <w:color w:val="000000"/>
          <w:szCs w:val="28"/>
          <w:lang w:eastAsia="hi-IN" w:bidi="hi-IN"/>
        </w:rPr>
        <w:t>Разрешено допустить к самостоятельной работе</w:t>
      </w:r>
      <w:r w:rsidRPr="004A2314">
        <w:rPr>
          <w:rFonts w:eastAsia="Times New Roman" w:cs="Times New Roman"/>
          <w:b/>
          <w:bCs/>
          <w:color w:val="000000"/>
          <w:szCs w:val="28"/>
          <w:lang w:eastAsia="hi-IN" w:bidi="hi-IN"/>
        </w:rPr>
        <w:t xml:space="preserve"> </w:t>
      </w:r>
    </w:p>
    <w:p w14:paraId="51970307" w14:textId="77777777" w:rsidR="007F7B5F" w:rsidRPr="007F7B5F" w:rsidRDefault="007F7B5F" w:rsidP="007F7B5F">
      <w:pPr>
        <w:tabs>
          <w:tab w:val="right" w:pos="9356"/>
        </w:tabs>
        <w:suppressAutoHyphens/>
        <w:autoSpaceDE w:val="0"/>
        <w:spacing w:line="200" w:lineRule="atLeast"/>
        <w:ind w:firstLine="0"/>
        <w:jc w:val="left"/>
        <w:rPr>
          <w:rFonts w:eastAsia="Times New Roman" w:cs="Times New Roman"/>
          <w:bCs/>
          <w:color w:val="000000"/>
          <w:szCs w:val="28"/>
          <w:u w:val="single"/>
          <w:lang w:eastAsia="hi-IN" w:bidi="hi-IN"/>
        </w:rPr>
      </w:pPr>
      <w:r>
        <w:rPr>
          <w:rFonts w:eastAsia="Times New Roman" w:cs="Times New Roman"/>
          <w:bCs/>
          <w:color w:val="000000"/>
          <w:szCs w:val="28"/>
          <w:u w:val="single"/>
          <w:lang w:eastAsia="hi-IN" w:bidi="hi-IN"/>
        </w:rPr>
        <w:t xml:space="preserve">    </w:t>
      </w:r>
      <w:r>
        <w:rPr>
          <w:rFonts w:eastAsia="Times New Roman" w:cs="Times New Roman"/>
          <w:bCs/>
          <w:color w:val="000000"/>
          <w:szCs w:val="28"/>
          <w:u w:val="single"/>
          <w:lang w:eastAsia="hi-IN" w:bidi="hi-IN"/>
        </w:rPr>
        <w:tab/>
      </w:r>
    </w:p>
    <w:p w14:paraId="295C0194" w14:textId="77777777" w:rsidR="007F7B5F" w:rsidRPr="007F7B5F" w:rsidRDefault="007F7B5F" w:rsidP="007F7B5F">
      <w:pPr>
        <w:tabs>
          <w:tab w:val="right" w:pos="9356"/>
        </w:tabs>
        <w:suppressAutoHyphens/>
        <w:autoSpaceDE w:val="0"/>
        <w:spacing w:line="200" w:lineRule="atLeast"/>
        <w:ind w:firstLine="0"/>
        <w:jc w:val="left"/>
        <w:rPr>
          <w:rFonts w:eastAsia="Times New Roman" w:cs="Times New Roman"/>
          <w:color w:val="000000"/>
          <w:szCs w:val="28"/>
          <w:u w:val="single"/>
          <w:lang w:eastAsia="hi-IN" w:bidi="hi-IN"/>
        </w:rPr>
      </w:pPr>
      <w:r>
        <w:rPr>
          <w:rFonts w:eastAsia="Times New Roman" w:cs="Times New Roman"/>
          <w:color w:val="000000"/>
          <w:szCs w:val="28"/>
          <w:u w:val="single"/>
          <w:lang w:eastAsia="hi-IN" w:bidi="hi-IN"/>
        </w:rPr>
        <w:t xml:space="preserve">   </w:t>
      </w:r>
      <w:r>
        <w:rPr>
          <w:rFonts w:eastAsia="Times New Roman" w:cs="Times New Roman"/>
          <w:color w:val="000000"/>
          <w:szCs w:val="28"/>
          <w:u w:val="single"/>
          <w:lang w:eastAsia="hi-IN" w:bidi="hi-IN"/>
        </w:rPr>
        <w:tab/>
      </w:r>
    </w:p>
    <w:p w14:paraId="49B56308" w14:textId="77777777" w:rsidR="004A2314" w:rsidRPr="004A2314" w:rsidRDefault="004A2314" w:rsidP="004A2314">
      <w:pPr>
        <w:suppressAutoHyphens/>
        <w:autoSpaceDE w:val="0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eastAsia="hi-IN" w:bidi="hi-IN"/>
        </w:rPr>
      </w:pPr>
    </w:p>
    <w:p w14:paraId="4EA502B2" w14:textId="77777777" w:rsidR="004A2314" w:rsidRPr="004A2314" w:rsidRDefault="004A2314" w:rsidP="004A2314">
      <w:pPr>
        <w:suppressAutoHyphens/>
        <w:autoSpaceDE w:val="0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eastAsia="hi-IN" w:bidi="hi-IN"/>
        </w:rPr>
      </w:pPr>
    </w:p>
    <w:p w14:paraId="2B6549DF" w14:textId="77777777" w:rsidR="004A2314" w:rsidRPr="004A2314" w:rsidRDefault="004A2314" w:rsidP="004A2314">
      <w:pPr>
        <w:suppressAutoHyphens/>
        <w:autoSpaceDE w:val="0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eastAsia="hi-IN" w:bidi="hi-IN"/>
        </w:rPr>
      </w:pPr>
    </w:p>
    <w:p w14:paraId="67CFB65E" w14:textId="77777777" w:rsidR="004A2314" w:rsidRPr="004F5C67" w:rsidRDefault="004A2314" w:rsidP="004F5C67">
      <w:pPr>
        <w:tabs>
          <w:tab w:val="left" w:leader="underscore" w:pos="5670"/>
          <w:tab w:val="left" w:pos="6237"/>
          <w:tab w:val="right" w:leader="underscore" w:pos="9356"/>
        </w:tabs>
        <w:suppressAutoHyphens/>
        <w:autoSpaceDE w:val="0"/>
        <w:spacing w:line="240" w:lineRule="auto"/>
        <w:ind w:firstLine="0"/>
        <w:jc w:val="left"/>
        <w:rPr>
          <w:rFonts w:eastAsia="Times New Roman" w:cs="Times New Roman"/>
          <w:b/>
          <w:i/>
          <w:iCs/>
          <w:color w:val="000000"/>
          <w:sz w:val="20"/>
          <w:szCs w:val="20"/>
          <w:u w:val="single"/>
          <w:lang w:eastAsia="hi-IN" w:bidi="hi-IN"/>
        </w:rPr>
      </w:pPr>
      <w:r w:rsidRPr="004A2314">
        <w:rPr>
          <w:rFonts w:eastAsia="Times New Roman" w:cs="Times New Roman"/>
          <w:color w:val="000000"/>
          <w:szCs w:val="28"/>
          <w:lang w:eastAsia="hi-IN" w:bidi="hi-IN"/>
        </w:rPr>
        <w:t xml:space="preserve">Начальник цеха (отдела) </w:t>
      </w:r>
      <w:r w:rsidR="004F5C67" w:rsidRPr="004F5C67">
        <w:rPr>
          <w:rFonts w:eastAsia="Times New Roman" w:cs="Times New Roman"/>
          <w:color w:val="000000"/>
          <w:szCs w:val="28"/>
          <w:lang w:eastAsia="hi-IN" w:bidi="hi-IN"/>
        </w:rPr>
        <w:tab/>
      </w:r>
      <w:r w:rsidR="004F5C67">
        <w:rPr>
          <w:rFonts w:eastAsia="Times New Roman" w:cs="Times New Roman"/>
          <w:color w:val="000000"/>
          <w:szCs w:val="28"/>
          <w:lang w:eastAsia="hi-IN" w:bidi="hi-IN"/>
        </w:rPr>
        <w:tab/>
      </w:r>
      <w:r w:rsidR="004F5C67">
        <w:rPr>
          <w:rFonts w:eastAsia="Times New Roman" w:cs="Times New Roman"/>
          <w:color w:val="000000"/>
          <w:szCs w:val="28"/>
          <w:lang w:eastAsia="hi-IN" w:bidi="hi-IN"/>
        </w:rPr>
        <w:tab/>
      </w:r>
    </w:p>
    <w:p w14:paraId="2694237E" w14:textId="77777777" w:rsidR="004A2314" w:rsidRPr="004A2314" w:rsidRDefault="004A2314" w:rsidP="004A2314">
      <w:pPr>
        <w:suppressAutoHyphens/>
        <w:autoSpaceDE w:val="0"/>
        <w:spacing w:line="100" w:lineRule="atLeast"/>
        <w:ind w:firstLine="0"/>
        <w:jc w:val="left"/>
        <w:rPr>
          <w:rFonts w:eastAsia="Times New Roman" w:cs="Times New Roman"/>
          <w:b/>
          <w:i/>
          <w:iCs/>
          <w:color w:val="000000"/>
          <w:szCs w:val="28"/>
          <w:lang w:eastAsia="hi-IN" w:bidi="hi-IN"/>
        </w:rPr>
      </w:pPr>
      <w:r w:rsidRPr="004A2314">
        <w:rPr>
          <w:rFonts w:eastAsia="Times New Roman" w:cs="Times New Roman"/>
          <w:b/>
          <w:i/>
          <w:iCs/>
          <w:color w:val="000000"/>
          <w:sz w:val="20"/>
          <w:szCs w:val="20"/>
          <w:lang w:eastAsia="hi-IN" w:bidi="hi-IN"/>
        </w:rPr>
        <w:t xml:space="preserve">                                                        </w:t>
      </w:r>
      <w:r w:rsidR="004F5C67">
        <w:rPr>
          <w:rFonts w:eastAsia="Times New Roman" w:cs="Times New Roman"/>
          <w:b/>
          <w:i/>
          <w:iCs/>
          <w:color w:val="000000"/>
          <w:sz w:val="20"/>
          <w:szCs w:val="20"/>
          <w:lang w:eastAsia="hi-IN" w:bidi="hi-IN"/>
        </w:rPr>
        <w:t xml:space="preserve">            </w:t>
      </w:r>
      <w:r w:rsidRPr="004A2314">
        <w:rPr>
          <w:rFonts w:eastAsia="Times New Roman" w:cs="Times New Roman"/>
          <w:b/>
          <w:i/>
          <w:iCs/>
          <w:color w:val="000000"/>
          <w:sz w:val="20"/>
          <w:szCs w:val="20"/>
          <w:lang w:eastAsia="hi-IN" w:bidi="hi-IN"/>
        </w:rPr>
        <w:t xml:space="preserve">    </w:t>
      </w:r>
      <w:r w:rsidRPr="004A2314">
        <w:rPr>
          <w:rFonts w:eastAsia="Times New Roman" w:cs="Times New Roman"/>
          <w:i/>
          <w:iCs/>
          <w:color w:val="000000"/>
          <w:sz w:val="20"/>
          <w:szCs w:val="20"/>
          <w:lang w:eastAsia="hi-IN" w:bidi="hi-IN"/>
        </w:rPr>
        <w:t xml:space="preserve">        подпись                                   </w:t>
      </w:r>
      <w:r w:rsidR="00C73063">
        <w:rPr>
          <w:rFonts w:eastAsia="Times New Roman" w:cs="Times New Roman"/>
          <w:i/>
          <w:iCs/>
          <w:color w:val="000000"/>
          <w:sz w:val="20"/>
          <w:szCs w:val="20"/>
          <w:lang w:eastAsia="hi-IN" w:bidi="hi-IN"/>
        </w:rPr>
        <w:t xml:space="preserve">             </w:t>
      </w:r>
      <w:r w:rsidR="004F5C67">
        <w:rPr>
          <w:rFonts w:eastAsia="Times New Roman" w:cs="Times New Roman"/>
          <w:i/>
          <w:iCs/>
          <w:color w:val="000000"/>
          <w:sz w:val="20"/>
          <w:szCs w:val="20"/>
          <w:lang w:eastAsia="hi-IN" w:bidi="hi-IN"/>
        </w:rPr>
        <w:t xml:space="preserve">  </w:t>
      </w:r>
      <w:r w:rsidRPr="004A2314">
        <w:rPr>
          <w:rFonts w:eastAsia="Times New Roman" w:cs="Times New Roman"/>
          <w:i/>
          <w:iCs/>
          <w:color w:val="000000"/>
          <w:sz w:val="20"/>
          <w:szCs w:val="20"/>
          <w:lang w:eastAsia="hi-IN" w:bidi="hi-IN"/>
        </w:rPr>
        <w:t xml:space="preserve"> Фамилия И.О. </w:t>
      </w:r>
    </w:p>
    <w:p w14:paraId="1C226F78" w14:textId="77777777" w:rsidR="004A2314" w:rsidRPr="004A2314" w:rsidRDefault="004A2314" w:rsidP="004A2314">
      <w:pPr>
        <w:ind w:firstLine="0"/>
        <w:rPr>
          <w:rFonts w:eastAsia="Calibri" w:cs="Arial"/>
        </w:rPr>
      </w:pPr>
    </w:p>
    <w:p w14:paraId="701B0823" w14:textId="77777777" w:rsidR="00DC0DFD" w:rsidRPr="004A2314" w:rsidRDefault="00DC0DFD" w:rsidP="00DC0DFD">
      <w:pPr>
        <w:pageBreakBefore/>
        <w:tabs>
          <w:tab w:val="left" w:pos="6096"/>
        </w:tabs>
        <w:suppressAutoHyphens/>
        <w:spacing w:line="240" w:lineRule="auto"/>
        <w:ind w:firstLine="0"/>
        <w:jc w:val="left"/>
        <w:rPr>
          <w:rFonts w:eastAsia="Times New Roman" w:cs="Times New Roman"/>
          <w:sz w:val="18"/>
          <w:szCs w:val="18"/>
          <w:lang w:eastAsia="ar-SA"/>
        </w:rPr>
      </w:pPr>
      <w:r w:rsidRPr="004A2314">
        <w:rPr>
          <w:rFonts w:eastAsia="Times New Roman" w:cs="Times New Roman"/>
          <w:sz w:val="18"/>
          <w:szCs w:val="18"/>
          <w:lang w:eastAsia="ar-SA"/>
        </w:rPr>
        <w:lastRenderedPageBreak/>
        <w:t>СОГЛАСОВАНО</w:t>
      </w:r>
      <w:r>
        <w:rPr>
          <w:rFonts w:eastAsia="Times New Roman" w:cs="Times New Roman"/>
          <w:sz w:val="18"/>
          <w:szCs w:val="18"/>
          <w:lang w:eastAsia="ar-SA"/>
        </w:rPr>
        <w:t xml:space="preserve"> </w:t>
      </w:r>
      <w:r>
        <w:rPr>
          <w:rFonts w:eastAsia="Times New Roman" w:cs="Times New Roman"/>
          <w:sz w:val="18"/>
          <w:szCs w:val="18"/>
          <w:lang w:eastAsia="ar-SA"/>
        </w:rPr>
        <w:tab/>
      </w:r>
      <w:r w:rsidRPr="004A2314">
        <w:rPr>
          <w:rFonts w:eastAsia="Times New Roman" w:cs="Times New Roman"/>
          <w:sz w:val="18"/>
          <w:szCs w:val="18"/>
          <w:lang w:eastAsia="ar-SA"/>
        </w:rPr>
        <w:t>УТВЕРЖДАЮ</w:t>
      </w:r>
    </w:p>
    <w:p w14:paraId="581413BC" w14:textId="77777777" w:rsidR="00DC0DFD" w:rsidRPr="004A2314" w:rsidRDefault="00DC0DFD" w:rsidP="00DC0DFD">
      <w:pPr>
        <w:tabs>
          <w:tab w:val="left" w:pos="6096"/>
        </w:tabs>
        <w:suppressAutoHyphens/>
        <w:spacing w:line="240" w:lineRule="auto"/>
        <w:ind w:firstLine="0"/>
        <w:jc w:val="left"/>
        <w:rPr>
          <w:rFonts w:eastAsia="Times New Roman" w:cs="Times New Roman"/>
          <w:sz w:val="18"/>
          <w:szCs w:val="18"/>
          <w:lang w:eastAsia="ar-SA"/>
        </w:rPr>
      </w:pPr>
      <w:r w:rsidRPr="004A2314">
        <w:rPr>
          <w:rFonts w:eastAsia="Times New Roman" w:cs="Times New Roman"/>
          <w:sz w:val="18"/>
          <w:szCs w:val="18"/>
          <w:lang w:eastAsia="ar-SA"/>
        </w:rPr>
        <w:t>руководитель от организации</w:t>
      </w:r>
      <w:r>
        <w:rPr>
          <w:rFonts w:eastAsia="Times New Roman" w:cs="Times New Roman"/>
          <w:sz w:val="18"/>
          <w:szCs w:val="18"/>
          <w:lang w:eastAsia="ar-SA"/>
        </w:rPr>
        <w:t xml:space="preserve"> </w:t>
      </w:r>
      <w:r>
        <w:rPr>
          <w:rFonts w:eastAsia="Times New Roman" w:cs="Times New Roman"/>
          <w:sz w:val="18"/>
          <w:szCs w:val="18"/>
          <w:lang w:eastAsia="ar-SA"/>
        </w:rPr>
        <w:tab/>
        <w:t xml:space="preserve">председатель </w:t>
      </w:r>
      <w:r w:rsidRPr="004A2314">
        <w:rPr>
          <w:rFonts w:eastAsia="Times New Roman" w:cs="Times New Roman"/>
          <w:sz w:val="18"/>
          <w:szCs w:val="18"/>
          <w:lang w:eastAsia="ar-SA"/>
        </w:rPr>
        <w:t>ПЦК</w:t>
      </w:r>
      <w:r>
        <w:rPr>
          <w:rFonts w:eastAsia="Times New Roman" w:cs="Times New Roman"/>
          <w:sz w:val="18"/>
          <w:szCs w:val="18"/>
          <w:lang w:eastAsia="ar-SA"/>
        </w:rPr>
        <w:t xml:space="preserve"> «Программирования»</w:t>
      </w:r>
    </w:p>
    <w:p w14:paraId="1545F83A" w14:textId="77777777" w:rsidR="00DC0DFD" w:rsidRPr="002C205D" w:rsidRDefault="00DC0DFD" w:rsidP="00DC0DFD">
      <w:pPr>
        <w:tabs>
          <w:tab w:val="left" w:pos="6096"/>
          <w:tab w:val="right" w:pos="9356"/>
        </w:tabs>
        <w:suppressAutoHyphens/>
        <w:spacing w:line="240" w:lineRule="auto"/>
        <w:ind w:firstLine="0"/>
        <w:jc w:val="left"/>
        <w:rPr>
          <w:rFonts w:eastAsia="Times New Roman" w:cs="Times New Roman"/>
          <w:sz w:val="18"/>
          <w:szCs w:val="18"/>
          <w:u w:val="single"/>
          <w:lang w:eastAsia="ar-SA"/>
        </w:rPr>
      </w:pPr>
      <w:r w:rsidRPr="004A2314">
        <w:rPr>
          <w:rFonts w:eastAsia="Times New Roman" w:cs="Times New Roman"/>
          <w:sz w:val="18"/>
          <w:szCs w:val="18"/>
          <w:lang w:eastAsia="ar-SA"/>
        </w:rPr>
        <w:t>______________________________</w:t>
      </w:r>
      <w:r>
        <w:rPr>
          <w:rFonts w:eastAsia="Times New Roman" w:cs="Times New Roman"/>
          <w:sz w:val="18"/>
          <w:szCs w:val="18"/>
          <w:lang w:eastAsia="ar-SA"/>
        </w:rPr>
        <w:tab/>
      </w:r>
      <w:r>
        <w:rPr>
          <w:rFonts w:eastAsia="Times New Roman" w:cs="Times New Roman"/>
          <w:sz w:val="18"/>
          <w:szCs w:val="18"/>
          <w:u w:val="single"/>
          <w:lang w:eastAsia="ar-SA"/>
        </w:rPr>
        <w:tab/>
      </w:r>
    </w:p>
    <w:p w14:paraId="3850963F" w14:textId="77777777" w:rsidR="00DC0DFD" w:rsidRPr="004A2314" w:rsidRDefault="00DC0DFD" w:rsidP="00DC0DFD">
      <w:pPr>
        <w:tabs>
          <w:tab w:val="left" w:pos="6096"/>
          <w:tab w:val="right" w:pos="9356"/>
        </w:tabs>
        <w:suppressAutoHyphens/>
        <w:spacing w:line="240" w:lineRule="auto"/>
        <w:ind w:firstLine="0"/>
        <w:jc w:val="left"/>
        <w:rPr>
          <w:rFonts w:eastAsia="Times New Roman" w:cs="Times New Roman"/>
          <w:sz w:val="18"/>
          <w:szCs w:val="18"/>
          <w:lang w:eastAsia="ar-SA"/>
        </w:rPr>
      </w:pPr>
      <w:r w:rsidRPr="004A2314">
        <w:rPr>
          <w:rFonts w:eastAsia="Times New Roman" w:cs="Times New Roman"/>
          <w:sz w:val="18"/>
          <w:szCs w:val="18"/>
          <w:lang w:eastAsia="ar-SA"/>
        </w:rPr>
        <w:t>______________________________</w:t>
      </w:r>
      <w:r>
        <w:rPr>
          <w:rFonts w:eastAsia="Times New Roman" w:cs="Times New Roman"/>
          <w:sz w:val="18"/>
          <w:szCs w:val="18"/>
          <w:lang w:eastAsia="ar-SA"/>
        </w:rPr>
        <w:tab/>
      </w:r>
      <w:r>
        <w:rPr>
          <w:rFonts w:eastAsia="Times New Roman" w:cs="Times New Roman"/>
          <w:sz w:val="18"/>
          <w:szCs w:val="18"/>
          <w:u w:val="single"/>
          <w:lang w:eastAsia="ar-SA"/>
        </w:rPr>
        <w:tab/>
      </w:r>
    </w:p>
    <w:p w14:paraId="06A0CC2D" w14:textId="77777777" w:rsidR="00DC0DFD" w:rsidRPr="004A2314" w:rsidRDefault="00DC0DFD" w:rsidP="00DC0DFD">
      <w:pPr>
        <w:tabs>
          <w:tab w:val="left" w:pos="6804"/>
        </w:tabs>
        <w:suppressAutoHyphens/>
        <w:spacing w:line="240" w:lineRule="auto"/>
        <w:ind w:firstLine="0"/>
        <w:jc w:val="left"/>
        <w:rPr>
          <w:rFonts w:eastAsia="Times New Roman" w:cs="Times New Roman"/>
          <w:sz w:val="18"/>
          <w:szCs w:val="18"/>
          <w:lang w:eastAsia="ar-SA"/>
        </w:rPr>
      </w:pPr>
    </w:p>
    <w:p w14:paraId="61C5934B" w14:textId="77777777" w:rsidR="00DC0DFD" w:rsidRPr="009F633F" w:rsidRDefault="00DC0DFD" w:rsidP="00DC0DFD">
      <w:pPr>
        <w:tabs>
          <w:tab w:val="left" w:pos="6096"/>
        </w:tabs>
        <w:suppressAutoHyphens/>
        <w:spacing w:line="240" w:lineRule="auto"/>
        <w:ind w:firstLine="0"/>
        <w:jc w:val="left"/>
        <w:rPr>
          <w:rFonts w:eastAsia="Times New Roman" w:cs="Times New Roman"/>
          <w:sz w:val="18"/>
          <w:szCs w:val="18"/>
          <w:lang w:eastAsia="ar-SA"/>
        </w:rPr>
      </w:pPr>
      <w:r w:rsidRPr="009F633F">
        <w:rPr>
          <w:rFonts w:eastAsia="Times New Roman" w:cs="Times New Roman"/>
          <w:sz w:val="18"/>
          <w:szCs w:val="18"/>
          <w:lang w:eastAsia="ar-SA"/>
        </w:rPr>
        <w:t>МП</w:t>
      </w:r>
    </w:p>
    <w:p w14:paraId="73B07FE1" w14:textId="77777777" w:rsidR="004A2314" w:rsidRPr="004A2314" w:rsidRDefault="004A2314" w:rsidP="004A2314">
      <w:pPr>
        <w:suppressAutoHyphens/>
        <w:spacing w:line="240" w:lineRule="auto"/>
        <w:ind w:firstLine="0"/>
        <w:jc w:val="left"/>
        <w:rPr>
          <w:rFonts w:eastAsia="Times New Roman" w:cs="Times New Roman"/>
          <w:sz w:val="18"/>
          <w:szCs w:val="18"/>
          <w:lang w:eastAsia="ar-SA"/>
        </w:rPr>
      </w:pPr>
    </w:p>
    <w:p w14:paraId="5526E08F" w14:textId="77777777" w:rsidR="004A2314" w:rsidRPr="004A2314" w:rsidRDefault="004A2314" w:rsidP="004A2314">
      <w:pPr>
        <w:suppressAutoHyphens/>
        <w:spacing w:line="240" w:lineRule="auto"/>
        <w:ind w:firstLine="0"/>
        <w:jc w:val="left"/>
        <w:rPr>
          <w:rFonts w:eastAsia="Times New Roman" w:cs="Times New Roman"/>
          <w:sz w:val="18"/>
          <w:szCs w:val="18"/>
          <w:lang w:eastAsia="ar-SA"/>
        </w:rPr>
      </w:pPr>
    </w:p>
    <w:p w14:paraId="4F81B7AC" w14:textId="77777777" w:rsidR="004A2314" w:rsidRPr="004A2314" w:rsidRDefault="004A2314" w:rsidP="004A2314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ФГБОУ ВО РГАТУ  им. П.А. Соловьева</w:t>
      </w:r>
    </w:p>
    <w:p w14:paraId="3E7026A3" w14:textId="77777777" w:rsidR="004A2314" w:rsidRPr="004A2314" w:rsidRDefault="004A2314" w:rsidP="004A2314">
      <w:pPr>
        <w:suppressAutoHyphens/>
        <w:spacing w:line="240" w:lineRule="auto"/>
        <w:ind w:firstLine="0"/>
        <w:jc w:val="center"/>
        <w:rPr>
          <w:rFonts w:eastAsia="Times New Roman" w:cs="Times New Roman"/>
          <w:i/>
          <w:iCs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Авиационный колледж</w:t>
      </w:r>
    </w:p>
    <w:p w14:paraId="6F871D4B" w14:textId="77777777" w:rsidR="004A2314" w:rsidRPr="004A2314" w:rsidRDefault="004A2314" w:rsidP="004A2314">
      <w:pPr>
        <w:suppressAutoHyphens/>
        <w:spacing w:line="240" w:lineRule="auto"/>
        <w:ind w:firstLine="720"/>
        <w:jc w:val="center"/>
        <w:rPr>
          <w:rFonts w:eastAsia="Times New Roman" w:cs="Times New Roman"/>
          <w:i/>
          <w:iCs/>
          <w:sz w:val="24"/>
          <w:szCs w:val="24"/>
          <w:lang w:eastAsia="ar-SA"/>
        </w:rPr>
      </w:pPr>
    </w:p>
    <w:p w14:paraId="2D7BBD89" w14:textId="77777777" w:rsidR="004A2314" w:rsidRPr="004A2314" w:rsidRDefault="004A2314" w:rsidP="004A2314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b/>
          <w:bCs/>
          <w:i/>
          <w:iCs/>
          <w:sz w:val="24"/>
          <w:szCs w:val="24"/>
          <w:lang w:eastAsia="ar-SA"/>
        </w:rPr>
        <w:t>ИНДИВИДУАЛЬНОЕ ЗАДАНИЕ</w:t>
      </w:r>
    </w:p>
    <w:p w14:paraId="7F22EAD6" w14:textId="77777777" w:rsidR="004A2314" w:rsidRPr="004A2314" w:rsidRDefault="004A2314" w:rsidP="004A2314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</w:p>
    <w:p w14:paraId="79980B2D" w14:textId="77777777" w:rsidR="004A2314" w:rsidRPr="004A2314" w:rsidRDefault="004A2314" w:rsidP="004A2314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НА ПРОИЗВОДСТВЕННУЮ ПРАКТИКУ ПП.01</w:t>
      </w:r>
      <w:r w:rsidR="0000794C">
        <w:rPr>
          <w:rFonts w:eastAsia="Times New Roman" w:cs="Times New Roman"/>
          <w:sz w:val="24"/>
          <w:szCs w:val="24"/>
          <w:lang w:eastAsia="ar-SA"/>
        </w:rPr>
        <w:t>, ПП.02, ПП.04</w:t>
      </w:r>
      <w:r w:rsidR="00B840B5">
        <w:rPr>
          <w:rFonts w:eastAsia="Times New Roman" w:cs="Times New Roman"/>
          <w:sz w:val="24"/>
          <w:szCs w:val="24"/>
          <w:lang w:eastAsia="ar-SA"/>
        </w:rPr>
        <w:t>, ПП.11</w:t>
      </w:r>
    </w:p>
    <w:p w14:paraId="58F1ABDE" w14:textId="77777777" w:rsidR="004A2314" w:rsidRPr="004A2314" w:rsidRDefault="004A2314" w:rsidP="004A2314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ar-SA"/>
        </w:rPr>
      </w:pPr>
    </w:p>
    <w:p w14:paraId="4A5B3A7D" w14:textId="77777777" w:rsidR="004A2314" w:rsidRPr="004A2314" w:rsidRDefault="004A2314" w:rsidP="004A2314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ar-SA"/>
        </w:rPr>
      </w:pPr>
      <w:r w:rsidRPr="004A2314">
        <w:rPr>
          <w:rFonts w:eastAsia="Times New Roman" w:cs="Times New Roman"/>
          <w:b/>
          <w:bCs/>
          <w:sz w:val="24"/>
          <w:szCs w:val="24"/>
          <w:lang w:eastAsia="ar-SA"/>
        </w:rPr>
        <w:t>09.02.0</w:t>
      </w:r>
      <w:r w:rsidR="0000794C">
        <w:rPr>
          <w:rFonts w:eastAsia="Times New Roman" w:cs="Times New Roman"/>
          <w:b/>
          <w:bCs/>
          <w:sz w:val="24"/>
          <w:szCs w:val="24"/>
          <w:lang w:eastAsia="ar-SA"/>
        </w:rPr>
        <w:t>7</w:t>
      </w:r>
      <w:r w:rsidRPr="004A2314">
        <w:rPr>
          <w:rFonts w:eastAsia="Times New Roman" w:cs="Times New Roman"/>
          <w:b/>
          <w:bCs/>
          <w:sz w:val="24"/>
          <w:szCs w:val="24"/>
          <w:lang w:eastAsia="ar-SA"/>
        </w:rPr>
        <w:t xml:space="preserve"> </w:t>
      </w:r>
      <w:r w:rsidR="0000794C">
        <w:rPr>
          <w:rFonts w:eastAsia="Times New Roman" w:cs="Times New Roman"/>
          <w:b/>
          <w:bCs/>
          <w:sz w:val="24"/>
          <w:szCs w:val="24"/>
          <w:lang w:eastAsia="ar-SA"/>
        </w:rPr>
        <w:t>Информационные системы и программирование</w:t>
      </w:r>
    </w:p>
    <w:p w14:paraId="28DFBB42" w14:textId="77777777" w:rsidR="004A2314" w:rsidRPr="004A2314" w:rsidRDefault="004A2314" w:rsidP="004A2314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</w:p>
    <w:p w14:paraId="2A1F9165" w14:textId="77777777" w:rsidR="00DC0DFD" w:rsidRPr="00BF286A" w:rsidRDefault="00DC0DFD" w:rsidP="00DC0DFD">
      <w:pPr>
        <w:tabs>
          <w:tab w:val="right" w:pos="9356"/>
        </w:tabs>
        <w:suppressAutoHyphens/>
        <w:spacing w:line="240" w:lineRule="auto"/>
        <w:ind w:firstLine="0"/>
        <w:jc w:val="left"/>
        <w:rPr>
          <w:rFonts w:eastAsia="Times New Roman" w:cs="Times New Roman"/>
          <w:b/>
          <w:bCs/>
          <w:sz w:val="24"/>
          <w:szCs w:val="24"/>
          <w:u w:val="single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в организации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14:paraId="18198EEF" w14:textId="77777777" w:rsidR="00DC0DFD" w:rsidRPr="004A2314" w:rsidRDefault="00DC0DFD" w:rsidP="00DC0DFD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ar-SA"/>
        </w:rPr>
      </w:pPr>
    </w:p>
    <w:p w14:paraId="278D25FE" w14:textId="77777777" w:rsidR="00DC0DFD" w:rsidRPr="00BF286A" w:rsidRDefault="00DC0DFD" w:rsidP="00DC0DFD">
      <w:pPr>
        <w:tabs>
          <w:tab w:val="right" w:pos="9356"/>
        </w:tabs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u w:val="single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студенту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14:paraId="6CF73978" w14:textId="77777777" w:rsidR="00DC0DFD" w:rsidRPr="004A2314" w:rsidRDefault="00DC0DFD" w:rsidP="00DC0DFD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14:paraId="63649346" w14:textId="62086867" w:rsidR="00DC0DFD" w:rsidRPr="00D53343" w:rsidRDefault="00DC0DFD" w:rsidP="007E70E2">
      <w:pPr>
        <w:tabs>
          <w:tab w:val="left" w:pos="3969"/>
          <w:tab w:val="right" w:pos="8364"/>
        </w:tabs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u w:val="single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Начало практики</w:t>
      </w:r>
      <w:r w:rsidR="0000794C">
        <w:rPr>
          <w:rFonts w:eastAsia="Times New Roman" w:cs="Times New Roman"/>
          <w:sz w:val="24"/>
          <w:szCs w:val="24"/>
          <w:lang w:eastAsia="ar-SA"/>
        </w:rPr>
        <w:t xml:space="preserve"> ПП.01</w:t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</w:t>
      </w:r>
      <w:r w:rsidR="000F4210">
        <w:rPr>
          <w:rFonts w:eastAsia="Times New Roman" w:cs="Times New Roman"/>
          <w:sz w:val="24"/>
          <w:szCs w:val="24"/>
          <w:u w:val="single"/>
          <w:lang w:eastAsia="ar-SA"/>
        </w:rPr>
        <w:t>03.02.25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 </w:t>
      </w:r>
      <w:r>
        <w:rPr>
          <w:rFonts w:eastAsia="Times New Roman" w:cs="Times New Roman"/>
          <w:sz w:val="24"/>
          <w:szCs w:val="24"/>
          <w:lang w:eastAsia="ar-SA"/>
        </w:rPr>
        <w:t>Окончание практики</w:t>
      </w:r>
      <w:r w:rsidR="0000794C">
        <w:rPr>
          <w:rFonts w:eastAsia="Times New Roman" w:cs="Times New Roman"/>
          <w:sz w:val="24"/>
          <w:szCs w:val="24"/>
          <w:lang w:eastAsia="ar-SA"/>
        </w:rPr>
        <w:t xml:space="preserve"> ПП.01</w:t>
      </w:r>
      <w:r>
        <w:rPr>
          <w:rFonts w:eastAsia="Times New Roman" w:cs="Times New Roman"/>
          <w:sz w:val="24"/>
          <w:szCs w:val="24"/>
          <w:lang w:eastAsia="ar-SA"/>
        </w:rPr>
        <w:t xml:space="preserve">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</w:t>
      </w:r>
      <w:r w:rsidR="000F4210">
        <w:rPr>
          <w:rFonts w:eastAsia="Times New Roman" w:cs="Times New Roman"/>
          <w:sz w:val="24"/>
          <w:szCs w:val="24"/>
          <w:u w:val="single"/>
          <w:lang w:eastAsia="ar-SA"/>
        </w:rPr>
        <w:t>22.02.25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14:paraId="2472C6D0" w14:textId="31B7BE72" w:rsidR="0000794C" w:rsidRPr="00D53343" w:rsidRDefault="0000794C" w:rsidP="007E70E2">
      <w:pPr>
        <w:tabs>
          <w:tab w:val="left" w:pos="3969"/>
          <w:tab w:val="right" w:pos="8364"/>
        </w:tabs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u w:val="single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Начало практики</w:t>
      </w:r>
      <w:r>
        <w:rPr>
          <w:rFonts w:eastAsia="Times New Roman" w:cs="Times New Roman"/>
          <w:sz w:val="24"/>
          <w:szCs w:val="24"/>
          <w:lang w:eastAsia="ar-SA"/>
        </w:rPr>
        <w:t xml:space="preserve"> ПП.02</w:t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</w:t>
      </w:r>
      <w:r w:rsidR="000F4210">
        <w:rPr>
          <w:rFonts w:eastAsia="Times New Roman" w:cs="Times New Roman"/>
          <w:sz w:val="24"/>
          <w:szCs w:val="24"/>
          <w:u w:val="single"/>
          <w:lang w:eastAsia="ar-SA"/>
        </w:rPr>
        <w:t>24.02.25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 </w:t>
      </w:r>
      <w:r>
        <w:rPr>
          <w:rFonts w:eastAsia="Times New Roman" w:cs="Times New Roman"/>
          <w:sz w:val="24"/>
          <w:szCs w:val="24"/>
          <w:lang w:eastAsia="ar-SA"/>
        </w:rPr>
        <w:t xml:space="preserve">Окончание практики ПП.02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</w:t>
      </w:r>
      <w:r w:rsidR="000F4210">
        <w:rPr>
          <w:rFonts w:eastAsia="Times New Roman" w:cs="Times New Roman"/>
          <w:sz w:val="24"/>
          <w:szCs w:val="24"/>
          <w:u w:val="single"/>
          <w:lang w:eastAsia="ar-SA"/>
        </w:rPr>
        <w:t>08.03.25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14:paraId="6241DFFE" w14:textId="5986C7A3" w:rsidR="0000794C" w:rsidRPr="00D53343" w:rsidRDefault="0000794C" w:rsidP="007E70E2">
      <w:pPr>
        <w:tabs>
          <w:tab w:val="left" w:pos="3969"/>
          <w:tab w:val="right" w:pos="8364"/>
        </w:tabs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u w:val="single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Начало практики</w:t>
      </w:r>
      <w:r>
        <w:rPr>
          <w:rFonts w:eastAsia="Times New Roman" w:cs="Times New Roman"/>
          <w:sz w:val="24"/>
          <w:szCs w:val="24"/>
          <w:lang w:eastAsia="ar-SA"/>
        </w:rPr>
        <w:t xml:space="preserve"> ПП.04</w:t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</w:t>
      </w:r>
      <w:r w:rsidR="000F4210">
        <w:rPr>
          <w:rFonts w:eastAsia="Times New Roman" w:cs="Times New Roman"/>
          <w:sz w:val="24"/>
          <w:szCs w:val="24"/>
          <w:u w:val="single"/>
          <w:lang w:eastAsia="ar-SA"/>
        </w:rPr>
        <w:t>10.03.25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 </w:t>
      </w:r>
      <w:r>
        <w:rPr>
          <w:rFonts w:eastAsia="Times New Roman" w:cs="Times New Roman"/>
          <w:sz w:val="24"/>
          <w:szCs w:val="24"/>
          <w:lang w:eastAsia="ar-SA"/>
        </w:rPr>
        <w:t xml:space="preserve">Окончание практики ПП.04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</w:t>
      </w:r>
      <w:r w:rsidR="000F4210">
        <w:rPr>
          <w:rFonts w:eastAsia="Times New Roman" w:cs="Times New Roman"/>
          <w:sz w:val="24"/>
          <w:szCs w:val="24"/>
          <w:u w:val="single"/>
          <w:lang w:eastAsia="ar-SA"/>
        </w:rPr>
        <w:t>29.03.25</w:t>
      </w:r>
    </w:p>
    <w:p w14:paraId="143B0997" w14:textId="43470F75" w:rsidR="00B840B5" w:rsidRPr="00D53343" w:rsidRDefault="00B840B5" w:rsidP="00B840B5">
      <w:pPr>
        <w:tabs>
          <w:tab w:val="left" w:pos="3969"/>
          <w:tab w:val="right" w:pos="8364"/>
        </w:tabs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u w:val="single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Начало практики</w:t>
      </w:r>
      <w:r>
        <w:rPr>
          <w:rFonts w:eastAsia="Times New Roman" w:cs="Times New Roman"/>
          <w:sz w:val="24"/>
          <w:szCs w:val="24"/>
          <w:lang w:eastAsia="ar-SA"/>
        </w:rPr>
        <w:t xml:space="preserve"> ПП.11</w:t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</w:t>
      </w:r>
      <w:r w:rsidR="000F4210">
        <w:rPr>
          <w:rFonts w:eastAsia="Times New Roman" w:cs="Times New Roman"/>
          <w:sz w:val="24"/>
          <w:szCs w:val="24"/>
          <w:u w:val="single"/>
          <w:lang w:eastAsia="ar-SA"/>
        </w:rPr>
        <w:t>31.03.25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 </w:t>
      </w:r>
      <w:r>
        <w:rPr>
          <w:rFonts w:eastAsia="Times New Roman" w:cs="Times New Roman"/>
          <w:sz w:val="24"/>
          <w:szCs w:val="24"/>
          <w:lang w:eastAsia="ar-SA"/>
        </w:rPr>
        <w:t xml:space="preserve">Окончание практики ПП.11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</w:t>
      </w:r>
      <w:r w:rsidR="000F4210">
        <w:rPr>
          <w:rFonts w:eastAsia="Times New Roman" w:cs="Times New Roman"/>
          <w:sz w:val="24"/>
          <w:szCs w:val="24"/>
          <w:u w:val="single"/>
          <w:lang w:eastAsia="ar-SA"/>
        </w:rPr>
        <w:t>12.04.25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14:paraId="37EB9210" w14:textId="77777777" w:rsidR="004A2314" w:rsidRPr="004A2314" w:rsidRDefault="004A2314" w:rsidP="004A2314">
      <w:pPr>
        <w:suppressAutoHyphens/>
        <w:spacing w:line="240" w:lineRule="auto"/>
        <w:ind w:firstLine="0"/>
        <w:jc w:val="left"/>
        <w:rPr>
          <w:rFonts w:eastAsia="Times New Roman" w:cs="Times New Roman"/>
          <w:szCs w:val="28"/>
          <w:u w:val="single"/>
          <w:lang w:eastAsia="ar-SA"/>
        </w:rPr>
      </w:pPr>
    </w:p>
    <w:p w14:paraId="634F5018" w14:textId="77777777" w:rsidR="004A2314" w:rsidRPr="004A2314" w:rsidRDefault="004A2314" w:rsidP="004A2314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В процессе производственной практики студент должен познакомиться с:</w:t>
      </w:r>
    </w:p>
    <w:p w14:paraId="74C09237" w14:textId="77777777" w:rsidR="004A2314" w:rsidRPr="004A2314" w:rsidRDefault="004A2314" w:rsidP="004A2314">
      <w:pPr>
        <w:numPr>
          <w:ilvl w:val="0"/>
          <w:numId w:val="4"/>
        </w:numPr>
        <w:suppressAutoHyphens/>
        <w:spacing w:line="240" w:lineRule="auto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организационной структурой предприятия;</w:t>
      </w:r>
    </w:p>
    <w:p w14:paraId="1AB63E98" w14:textId="77777777" w:rsidR="004A2314" w:rsidRPr="004A2314" w:rsidRDefault="004A2314" w:rsidP="004A2314">
      <w:pPr>
        <w:numPr>
          <w:ilvl w:val="0"/>
          <w:numId w:val="4"/>
        </w:numPr>
        <w:suppressAutoHyphens/>
        <w:spacing w:line="240" w:lineRule="auto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функциями подразделений и их взаимосвязью;</w:t>
      </w:r>
    </w:p>
    <w:p w14:paraId="5C8C1560" w14:textId="77777777" w:rsidR="004A2314" w:rsidRPr="004A2314" w:rsidRDefault="004A2314" w:rsidP="004A2314">
      <w:pPr>
        <w:numPr>
          <w:ilvl w:val="0"/>
          <w:numId w:val="4"/>
        </w:numPr>
        <w:suppressAutoHyphens/>
        <w:spacing w:line="240" w:lineRule="auto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правилами внутреннего распорядка предприятия;</w:t>
      </w:r>
    </w:p>
    <w:p w14:paraId="051CDAA5" w14:textId="77777777" w:rsidR="004A2314" w:rsidRPr="004A2314" w:rsidRDefault="004A2314" w:rsidP="004A2314">
      <w:pPr>
        <w:numPr>
          <w:ilvl w:val="0"/>
          <w:numId w:val="4"/>
        </w:numPr>
        <w:suppressAutoHyphens/>
        <w:spacing w:line="240" w:lineRule="auto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правилами охраны труда и противопожарной безопасности.</w:t>
      </w:r>
    </w:p>
    <w:p w14:paraId="3EFCAC74" w14:textId="77777777" w:rsidR="004A2314" w:rsidRPr="004A2314" w:rsidRDefault="004A2314" w:rsidP="004A2314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14:paraId="7E70C709" w14:textId="77777777" w:rsidR="004A2314" w:rsidRPr="004A2314" w:rsidRDefault="004A2314" w:rsidP="004A2314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В процессе практики</w:t>
      </w:r>
      <w:r w:rsidR="00CC33CE">
        <w:rPr>
          <w:rFonts w:eastAsia="Times New Roman" w:cs="Times New Roman"/>
          <w:sz w:val="24"/>
          <w:szCs w:val="24"/>
          <w:lang w:eastAsia="ar-SA"/>
        </w:rPr>
        <w:t xml:space="preserve"> ПП.01</w:t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 студент должен:</w:t>
      </w:r>
    </w:p>
    <w:p w14:paraId="4790AFDC" w14:textId="77777777" w:rsidR="00DC7C97" w:rsidRPr="00DC7C97" w:rsidRDefault="00800741" w:rsidP="00DC7C97">
      <w:pPr>
        <w:numPr>
          <w:ilvl w:val="0"/>
          <w:numId w:val="5"/>
        </w:numPr>
        <w:shd w:val="clear" w:color="auto" w:fill="FFFFFF"/>
        <w:tabs>
          <w:tab w:val="right" w:pos="9356"/>
        </w:tabs>
        <w:suppressAutoHyphens/>
        <w:spacing w:before="5" w:line="200" w:lineRule="atLeast"/>
        <w:ind w:left="714" w:hanging="357"/>
        <w:jc w:val="left"/>
        <w:rPr>
          <w:rFonts w:eastAsia="Times New Roman" w:cs="Times New Roman"/>
          <w:spacing w:val="-3"/>
          <w:sz w:val="24"/>
          <w:szCs w:val="24"/>
          <w:lang w:eastAsia="ar-SA"/>
        </w:rPr>
      </w:pPr>
      <w:r w:rsidRPr="00800741">
        <w:rPr>
          <w:rFonts w:eastAsia="Times New Roman" w:cs="Times New Roman"/>
          <w:spacing w:val="-3"/>
          <w:sz w:val="24"/>
          <w:szCs w:val="24"/>
          <w:lang w:eastAsia="ar-SA"/>
        </w:rPr>
        <w:t>создавать программу по разработанному алгоритму как отдельный модуль</w:t>
      </w:r>
      <w:r w:rsidR="00DC7C97">
        <w:rPr>
          <w:rFonts w:eastAsia="Times New Roman" w:cs="Times New Roman"/>
          <w:spacing w:val="-3"/>
          <w:sz w:val="24"/>
          <w:szCs w:val="24"/>
          <w:lang w:eastAsia="ar-SA"/>
        </w:rPr>
        <w:t xml:space="preserve"> (постановка задачи: </w:t>
      </w:r>
      <w:r w:rsidR="00DC7C97">
        <w:rPr>
          <w:rFonts w:eastAsia="Times New Roman" w:cs="Times New Roman"/>
          <w:spacing w:val="-3"/>
          <w:sz w:val="24"/>
          <w:szCs w:val="24"/>
          <w:u w:val="single"/>
          <w:lang w:eastAsia="ar-SA"/>
        </w:rPr>
        <w:t xml:space="preserve">    </w:t>
      </w:r>
      <w:r w:rsidR="00DC7C97">
        <w:rPr>
          <w:rFonts w:eastAsia="Times New Roman" w:cs="Times New Roman"/>
          <w:spacing w:val="-3"/>
          <w:sz w:val="24"/>
          <w:szCs w:val="24"/>
          <w:u w:val="single"/>
          <w:lang w:eastAsia="ar-SA"/>
        </w:rPr>
        <w:tab/>
      </w:r>
    </w:p>
    <w:p w14:paraId="14B7740D" w14:textId="77777777" w:rsidR="004A2314" w:rsidRPr="00800741" w:rsidRDefault="00DC7C97" w:rsidP="00800741">
      <w:pPr>
        <w:shd w:val="clear" w:color="auto" w:fill="FFFFFF"/>
        <w:tabs>
          <w:tab w:val="right" w:pos="9356"/>
        </w:tabs>
        <w:suppressAutoHyphens/>
        <w:spacing w:before="5" w:line="200" w:lineRule="atLeast"/>
        <w:ind w:left="709" w:firstLine="0"/>
        <w:jc w:val="left"/>
        <w:rPr>
          <w:rFonts w:eastAsia="Times New Roman" w:cs="Times New Roman"/>
          <w:spacing w:val="-3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pacing w:val="-3"/>
          <w:sz w:val="24"/>
          <w:szCs w:val="24"/>
          <w:u w:val="single"/>
          <w:lang w:eastAsia="ar-SA"/>
        </w:rPr>
        <w:t xml:space="preserve">   </w:t>
      </w:r>
      <w:r>
        <w:rPr>
          <w:rFonts w:eastAsia="Times New Roman" w:cs="Times New Roman"/>
          <w:spacing w:val="-3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pacing w:val="-3"/>
          <w:sz w:val="24"/>
          <w:szCs w:val="24"/>
          <w:lang w:eastAsia="ar-SA"/>
        </w:rPr>
        <w:t>)</w:t>
      </w:r>
      <w:r w:rsidR="004A2314" w:rsidRPr="004A2314">
        <w:rPr>
          <w:rFonts w:eastAsia="Times New Roman" w:cs="Times New Roman"/>
          <w:spacing w:val="-3"/>
          <w:sz w:val="24"/>
          <w:szCs w:val="24"/>
          <w:lang w:eastAsia="ar-SA"/>
        </w:rPr>
        <w:t>;</w:t>
      </w:r>
    </w:p>
    <w:p w14:paraId="5CEBC421" w14:textId="77777777" w:rsidR="00FD4B7E" w:rsidRPr="00DC7C97" w:rsidRDefault="00800741" w:rsidP="00FD4B7E">
      <w:pPr>
        <w:numPr>
          <w:ilvl w:val="0"/>
          <w:numId w:val="5"/>
        </w:numPr>
        <w:shd w:val="clear" w:color="auto" w:fill="FFFFFF"/>
        <w:tabs>
          <w:tab w:val="right" w:pos="9356"/>
        </w:tabs>
        <w:suppressAutoHyphens/>
        <w:spacing w:before="5" w:line="200" w:lineRule="atLeast"/>
        <w:ind w:left="714" w:hanging="357"/>
        <w:jc w:val="left"/>
        <w:rPr>
          <w:rFonts w:eastAsia="Times New Roman" w:cs="Times New Roman"/>
          <w:spacing w:val="-3"/>
          <w:sz w:val="24"/>
          <w:szCs w:val="24"/>
          <w:lang w:eastAsia="ar-SA"/>
        </w:rPr>
      </w:pPr>
      <w:r w:rsidRPr="00A223FE">
        <w:rPr>
          <w:rFonts w:eastAsia="Times New Roman" w:cs="Times New Roman"/>
          <w:spacing w:val="-3"/>
          <w:sz w:val="24"/>
          <w:szCs w:val="24"/>
          <w:lang w:eastAsia="ar-SA"/>
        </w:rPr>
        <w:t xml:space="preserve">осуществлять разработку кода программного модуля на </w:t>
      </w:r>
      <w:r w:rsidR="00FD4B7E" w:rsidRPr="00FD4B7E">
        <w:rPr>
          <w:rFonts w:eastAsia="Times New Roman" w:cs="Times New Roman"/>
          <w:spacing w:val="-3"/>
          <w:sz w:val="24"/>
          <w:szCs w:val="24"/>
          <w:lang w:eastAsia="ar-SA"/>
        </w:rPr>
        <w:t>современных языках программирования</w:t>
      </w:r>
      <w:r>
        <w:rPr>
          <w:rFonts w:eastAsia="Times New Roman" w:cs="Times New Roman"/>
          <w:spacing w:val="-3"/>
          <w:sz w:val="24"/>
          <w:szCs w:val="24"/>
          <w:lang w:eastAsia="ar-SA"/>
        </w:rPr>
        <w:t xml:space="preserve"> (используемые языки программирования</w:t>
      </w:r>
      <w:r w:rsidR="00FD4B7E">
        <w:rPr>
          <w:rFonts w:eastAsia="Times New Roman" w:cs="Times New Roman"/>
          <w:spacing w:val="-3"/>
          <w:sz w:val="24"/>
          <w:szCs w:val="24"/>
          <w:lang w:eastAsia="ar-SA"/>
        </w:rPr>
        <w:t xml:space="preserve">: </w:t>
      </w:r>
      <w:r w:rsidR="00FD4B7E">
        <w:rPr>
          <w:rFonts w:eastAsia="Times New Roman" w:cs="Times New Roman"/>
          <w:spacing w:val="-3"/>
          <w:sz w:val="24"/>
          <w:szCs w:val="24"/>
          <w:u w:val="single"/>
          <w:lang w:eastAsia="ar-SA"/>
        </w:rPr>
        <w:t xml:space="preserve">    </w:t>
      </w:r>
      <w:r w:rsidR="00FD4B7E">
        <w:rPr>
          <w:rFonts w:eastAsia="Times New Roman" w:cs="Times New Roman"/>
          <w:spacing w:val="-3"/>
          <w:sz w:val="24"/>
          <w:szCs w:val="24"/>
          <w:u w:val="single"/>
          <w:lang w:eastAsia="ar-SA"/>
        </w:rPr>
        <w:tab/>
      </w:r>
    </w:p>
    <w:p w14:paraId="5BD002AC" w14:textId="77777777" w:rsidR="00FD4B7E" w:rsidRPr="00800741" w:rsidRDefault="00FD4B7E" w:rsidP="00FD4B7E">
      <w:pPr>
        <w:shd w:val="clear" w:color="auto" w:fill="FFFFFF"/>
        <w:tabs>
          <w:tab w:val="right" w:pos="9356"/>
        </w:tabs>
        <w:suppressAutoHyphens/>
        <w:spacing w:before="5" w:line="200" w:lineRule="atLeast"/>
        <w:ind w:left="709" w:firstLine="0"/>
        <w:jc w:val="left"/>
        <w:rPr>
          <w:rFonts w:eastAsia="Times New Roman" w:cs="Times New Roman"/>
          <w:spacing w:val="-3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pacing w:val="-3"/>
          <w:sz w:val="24"/>
          <w:szCs w:val="24"/>
          <w:u w:val="single"/>
          <w:lang w:eastAsia="ar-SA"/>
        </w:rPr>
        <w:t xml:space="preserve">   </w:t>
      </w:r>
      <w:r>
        <w:rPr>
          <w:rFonts w:eastAsia="Times New Roman" w:cs="Times New Roman"/>
          <w:spacing w:val="-3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pacing w:val="-3"/>
          <w:sz w:val="24"/>
          <w:szCs w:val="24"/>
          <w:lang w:eastAsia="ar-SA"/>
        </w:rPr>
        <w:t>)</w:t>
      </w:r>
      <w:r w:rsidRPr="004A2314">
        <w:rPr>
          <w:rFonts w:eastAsia="Times New Roman" w:cs="Times New Roman"/>
          <w:spacing w:val="-3"/>
          <w:sz w:val="24"/>
          <w:szCs w:val="24"/>
          <w:lang w:eastAsia="ar-SA"/>
        </w:rPr>
        <w:t>;</w:t>
      </w:r>
    </w:p>
    <w:p w14:paraId="560374C6" w14:textId="77777777" w:rsidR="00FD4B7E" w:rsidRPr="004A2314" w:rsidRDefault="00FD4B7E" w:rsidP="00FD4B7E">
      <w:pPr>
        <w:numPr>
          <w:ilvl w:val="0"/>
          <w:numId w:val="5"/>
        </w:numPr>
        <w:shd w:val="clear" w:color="auto" w:fill="FFFFFF"/>
        <w:tabs>
          <w:tab w:val="left" w:pos="709"/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5" w:line="200" w:lineRule="atLeast"/>
        <w:jc w:val="left"/>
        <w:rPr>
          <w:rFonts w:eastAsia="Times New Roman" w:cs="Times New Roman"/>
          <w:spacing w:val="-3"/>
          <w:sz w:val="24"/>
          <w:szCs w:val="24"/>
          <w:lang w:eastAsia="ar-SA"/>
        </w:rPr>
      </w:pPr>
      <w:r w:rsidRPr="004A2314">
        <w:rPr>
          <w:rFonts w:eastAsia="Times New Roman" w:cs="Times New Roman"/>
          <w:spacing w:val="-3"/>
          <w:sz w:val="24"/>
          <w:szCs w:val="24"/>
          <w:lang w:eastAsia="ar-SA"/>
        </w:rPr>
        <w:t xml:space="preserve">разрабатывать код программного продукта на основе готовой спецификации на уровне модуля;    </w:t>
      </w:r>
    </w:p>
    <w:p w14:paraId="5DA3A62C" w14:textId="77777777" w:rsidR="00FD4B7E" w:rsidRPr="004A2314" w:rsidRDefault="00FD4B7E" w:rsidP="00FD4B7E">
      <w:pPr>
        <w:numPr>
          <w:ilvl w:val="0"/>
          <w:numId w:val="5"/>
        </w:numPr>
        <w:shd w:val="clear" w:color="auto" w:fill="FFFFFF"/>
        <w:tabs>
          <w:tab w:val="left" w:pos="709"/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5" w:line="200" w:lineRule="atLeast"/>
        <w:jc w:val="left"/>
        <w:rPr>
          <w:rFonts w:eastAsia="Times New Roman" w:cs="Times New Roman"/>
          <w:spacing w:val="-3"/>
          <w:sz w:val="24"/>
          <w:szCs w:val="24"/>
          <w:lang w:eastAsia="ar-SA"/>
        </w:rPr>
      </w:pPr>
      <w:r w:rsidRPr="004A2314">
        <w:rPr>
          <w:rFonts w:eastAsia="Times New Roman" w:cs="Times New Roman"/>
          <w:spacing w:val="-3"/>
          <w:sz w:val="24"/>
          <w:szCs w:val="24"/>
          <w:lang w:eastAsia="ar-SA"/>
        </w:rPr>
        <w:t>выполнять отладку и тестирование программы на уровне модуля;</w:t>
      </w:r>
    </w:p>
    <w:p w14:paraId="6A2AC272" w14:textId="77777777" w:rsidR="00FD4B7E" w:rsidRPr="004A2314" w:rsidRDefault="00FD4B7E" w:rsidP="00FD4B7E">
      <w:pPr>
        <w:numPr>
          <w:ilvl w:val="0"/>
          <w:numId w:val="5"/>
        </w:numPr>
        <w:shd w:val="clear" w:color="auto" w:fill="FFFFFF"/>
        <w:tabs>
          <w:tab w:val="left" w:pos="709"/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5" w:line="200" w:lineRule="atLeast"/>
        <w:jc w:val="left"/>
        <w:rPr>
          <w:rFonts w:eastAsia="Times New Roman" w:cs="Times New Roman"/>
          <w:spacing w:val="-3"/>
          <w:sz w:val="24"/>
          <w:szCs w:val="24"/>
          <w:lang w:eastAsia="ar-SA"/>
        </w:rPr>
      </w:pPr>
      <w:r w:rsidRPr="004A2314">
        <w:rPr>
          <w:rFonts w:eastAsia="Times New Roman" w:cs="Times New Roman"/>
          <w:spacing w:val="-3"/>
          <w:sz w:val="24"/>
          <w:szCs w:val="24"/>
          <w:lang w:eastAsia="ar-SA"/>
        </w:rPr>
        <w:t>использовать инструментальные средства на этапе отладки программного продукта;</w:t>
      </w:r>
    </w:p>
    <w:p w14:paraId="05726ECD" w14:textId="77777777" w:rsidR="00FD4B7E" w:rsidRDefault="00FD4B7E" w:rsidP="00FD4B7E">
      <w:pPr>
        <w:numPr>
          <w:ilvl w:val="0"/>
          <w:numId w:val="5"/>
        </w:numPr>
        <w:shd w:val="clear" w:color="auto" w:fill="FFFFFF"/>
        <w:tabs>
          <w:tab w:val="left" w:pos="709"/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5" w:line="200" w:lineRule="atLeast"/>
        <w:jc w:val="left"/>
        <w:rPr>
          <w:rFonts w:eastAsia="Times New Roman" w:cs="Times New Roman"/>
          <w:spacing w:val="-3"/>
          <w:sz w:val="24"/>
          <w:szCs w:val="24"/>
          <w:lang w:eastAsia="ar-SA"/>
        </w:rPr>
      </w:pPr>
      <w:r w:rsidRPr="00FD4B7E">
        <w:rPr>
          <w:rFonts w:eastAsia="Times New Roman" w:cs="Times New Roman"/>
          <w:spacing w:val="-3"/>
          <w:sz w:val="24"/>
          <w:szCs w:val="24"/>
          <w:lang w:eastAsia="ar-SA"/>
        </w:rPr>
        <w:t>выполнять оптимизацию и рефакторинг программного кода</w:t>
      </w:r>
      <w:r w:rsidRPr="004A2314">
        <w:rPr>
          <w:rFonts w:eastAsia="Times New Roman" w:cs="Times New Roman"/>
          <w:spacing w:val="-3"/>
          <w:sz w:val="24"/>
          <w:szCs w:val="24"/>
          <w:lang w:eastAsia="ar-SA"/>
        </w:rPr>
        <w:t>;</w:t>
      </w:r>
    </w:p>
    <w:p w14:paraId="12116AB8" w14:textId="77777777" w:rsidR="00687EBE" w:rsidRPr="00DC7C97" w:rsidRDefault="00687EBE" w:rsidP="00687EBE">
      <w:pPr>
        <w:numPr>
          <w:ilvl w:val="0"/>
          <w:numId w:val="5"/>
        </w:numPr>
        <w:shd w:val="clear" w:color="auto" w:fill="FFFFFF"/>
        <w:tabs>
          <w:tab w:val="right" w:pos="9356"/>
        </w:tabs>
        <w:suppressAutoHyphens/>
        <w:spacing w:before="5" w:line="200" w:lineRule="atLeast"/>
        <w:ind w:left="714" w:hanging="357"/>
        <w:jc w:val="left"/>
        <w:rPr>
          <w:rFonts w:eastAsia="Times New Roman" w:cs="Times New Roman"/>
          <w:spacing w:val="-3"/>
          <w:sz w:val="24"/>
          <w:szCs w:val="24"/>
          <w:lang w:eastAsia="ar-SA"/>
        </w:rPr>
      </w:pPr>
      <w:r>
        <w:rPr>
          <w:rFonts w:eastAsia="Times New Roman" w:cs="Times New Roman"/>
          <w:spacing w:val="-3"/>
          <w:sz w:val="24"/>
          <w:szCs w:val="24"/>
          <w:lang w:eastAsia="ar-SA"/>
        </w:rPr>
        <w:t xml:space="preserve">осуществлять </w:t>
      </w:r>
      <w:r w:rsidRPr="00687EBE">
        <w:rPr>
          <w:rFonts w:eastAsia="Times New Roman" w:cs="Times New Roman"/>
          <w:spacing w:val="-3"/>
          <w:sz w:val="24"/>
          <w:szCs w:val="24"/>
          <w:lang w:eastAsia="ar-SA"/>
        </w:rPr>
        <w:t>разработк</w:t>
      </w:r>
      <w:r>
        <w:rPr>
          <w:rFonts w:eastAsia="Times New Roman" w:cs="Times New Roman"/>
          <w:spacing w:val="-3"/>
          <w:sz w:val="24"/>
          <w:szCs w:val="24"/>
          <w:lang w:eastAsia="ar-SA"/>
        </w:rPr>
        <w:t>у</w:t>
      </w:r>
      <w:r w:rsidRPr="00687EBE">
        <w:rPr>
          <w:rFonts w:eastAsia="Times New Roman" w:cs="Times New Roman"/>
          <w:spacing w:val="-3"/>
          <w:sz w:val="24"/>
          <w:szCs w:val="24"/>
          <w:lang w:eastAsia="ar-SA"/>
        </w:rPr>
        <w:t xml:space="preserve"> мобильных приложений</w:t>
      </w:r>
      <w:r>
        <w:rPr>
          <w:rFonts w:eastAsia="Times New Roman" w:cs="Times New Roman"/>
          <w:spacing w:val="-3"/>
          <w:sz w:val="24"/>
          <w:szCs w:val="24"/>
          <w:lang w:eastAsia="ar-SA"/>
        </w:rPr>
        <w:t xml:space="preserve"> (название приложения: </w:t>
      </w:r>
      <w:r>
        <w:rPr>
          <w:rFonts w:eastAsia="Times New Roman" w:cs="Times New Roman"/>
          <w:spacing w:val="-3"/>
          <w:sz w:val="24"/>
          <w:szCs w:val="24"/>
          <w:u w:val="single"/>
          <w:lang w:eastAsia="ar-SA"/>
        </w:rPr>
        <w:t xml:space="preserve">    </w:t>
      </w:r>
      <w:r>
        <w:rPr>
          <w:rFonts w:eastAsia="Times New Roman" w:cs="Times New Roman"/>
          <w:spacing w:val="-3"/>
          <w:sz w:val="24"/>
          <w:szCs w:val="24"/>
          <w:u w:val="single"/>
          <w:lang w:eastAsia="ar-SA"/>
        </w:rPr>
        <w:tab/>
      </w:r>
    </w:p>
    <w:p w14:paraId="4137C9D1" w14:textId="77777777" w:rsidR="00687EBE" w:rsidRPr="00800741" w:rsidRDefault="00687EBE" w:rsidP="00687EBE">
      <w:pPr>
        <w:shd w:val="clear" w:color="auto" w:fill="FFFFFF"/>
        <w:tabs>
          <w:tab w:val="right" w:pos="9356"/>
        </w:tabs>
        <w:suppressAutoHyphens/>
        <w:spacing w:before="5" w:line="200" w:lineRule="atLeast"/>
        <w:ind w:left="709" w:firstLine="0"/>
        <w:jc w:val="left"/>
        <w:rPr>
          <w:rFonts w:eastAsia="Times New Roman" w:cs="Times New Roman"/>
          <w:spacing w:val="-3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pacing w:val="-3"/>
          <w:sz w:val="24"/>
          <w:szCs w:val="24"/>
          <w:u w:val="single"/>
          <w:lang w:eastAsia="ar-SA"/>
        </w:rPr>
        <w:t xml:space="preserve">   </w:t>
      </w:r>
      <w:r>
        <w:rPr>
          <w:rFonts w:eastAsia="Times New Roman" w:cs="Times New Roman"/>
          <w:spacing w:val="-3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pacing w:val="-3"/>
          <w:sz w:val="24"/>
          <w:szCs w:val="24"/>
          <w:lang w:eastAsia="ar-SA"/>
        </w:rPr>
        <w:t>)</w:t>
      </w:r>
      <w:r w:rsidRPr="004A2314">
        <w:rPr>
          <w:rFonts w:eastAsia="Times New Roman" w:cs="Times New Roman"/>
          <w:spacing w:val="-3"/>
          <w:sz w:val="24"/>
          <w:szCs w:val="24"/>
          <w:lang w:eastAsia="ar-SA"/>
        </w:rPr>
        <w:t>;</w:t>
      </w:r>
    </w:p>
    <w:p w14:paraId="144640E1" w14:textId="77777777" w:rsidR="00FD4B7E" w:rsidRPr="004A2314" w:rsidRDefault="00FD4B7E" w:rsidP="00FD4B7E">
      <w:pPr>
        <w:numPr>
          <w:ilvl w:val="0"/>
          <w:numId w:val="5"/>
        </w:numPr>
        <w:shd w:val="clear" w:color="auto" w:fill="FFFFFF"/>
        <w:tabs>
          <w:tab w:val="left" w:pos="709"/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5" w:line="200" w:lineRule="atLeast"/>
        <w:jc w:val="left"/>
        <w:rPr>
          <w:rFonts w:eastAsia="Times New Roman" w:cs="Times New Roman"/>
          <w:spacing w:val="-3"/>
          <w:sz w:val="24"/>
          <w:szCs w:val="24"/>
          <w:lang w:eastAsia="ar-SA"/>
        </w:rPr>
      </w:pPr>
      <w:r w:rsidRPr="004A2314">
        <w:rPr>
          <w:rFonts w:eastAsia="Times New Roman" w:cs="Times New Roman"/>
          <w:spacing w:val="-3"/>
          <w:sz w:val="24"/>
          <w:szCs w:val="24"/>
          <w:lang w:eastAsia="ar-SA"/>
        </w:rPr>
        <w:t>оформлять докум</w:t>
      </w:r>
      <w:r>
        <w:rPr>
          <w:rFonts w:eastAsia="Times New Roman" w:cs="Times New Roman"/>
          <w:spacing w:val="-3"/>
          <w:sz w:val="24"/>
          <w:szCs w:val="24"/>
          <w:lang w:eastAsia="ar-SA"/>
        </w:rPr>
        <w:t>ентацию на программные средства.</w:t>
      </w:r>
    </w:p>
    <w:p w14:paraId="6633A511" w14:textId="77777777" w:rsidR="00700150" w:rsidRDefault="00700150" w:rsidP="00700150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14:paraId="66507941" w14:textId="77777777" w:rsidR="00700150" w:rsidRPr="004A2314" w:rsidRDefault="00700150" w:rsidP="00700150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В процессе практики</w:t>
      </w:r>
      <w:r>
        <w:rPr>
          <w:rFonts w:eastAsia="Times New Roman" w:cs="Times New Roman"/>
          <w:sz w:val="24"/>
          <w:szCs w:val="24"/>
          <w:lang w:eastAsia="ar-SA"/>
        </w:rPr>
        <w:t xml:space="preserve"> ПП.02</w:t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 студент должен:</w:t>
      </w:r>
    </w:p>
    <w:p w14:paraId="3848AB06" w14:textId="77777777" w:rsidR="00700150" w:rsidRPr="00DC7C97" w:rsidRDefault="00700150" w:rsidP="00700150">
      <w:pPr>
        <w:numPr>
          <w:ilvl w:val="0"/>
          <w:numId w:val="5"/>
        </w:numPr>
        <w:shd w:val="clear" w:color="auto" w:fill="FFFFFF"/>
        <w:tabs>
          <w:tab w:val="right" w:pos="9356"/>
        </w:tabs>
        <w:suppressAutoHyphens/>
        <w:spacing w:before="5" w:line="200" w:lineRule="atLeast"/>
        <w:ind w:left="714" w:hanging="357"/>
        <w:jc w:val="left"/>
        <w:rPr>
          <w:rFonts w:eastAsia="Times New Roman" w:cs="Times New Roman"/>
          <w:spacing w:val="-3"/>
          <w:sz w:val="24"/>
          <w:szCs w:val="24"/>
          <w:lang w:eastAsia="ar-SA"/>
        </w:rPr>
      </w:pPr>
      <w:r w:rsidRPr="00700150">
        <w:rPr>
          <w:rFonts w:eastAsia="Times New Roman" w:cs="Times New Roman"/>
          <w:spacing w:val="-3"/>
          <w:sz w:val="24"/>
          <w:szCs w:val="24"/>
          <w:lang w:eastAsia="ar-SA"/>
        </w:rPr>
        <w:t>использовать выбранную систему контроля версий</w:t>
      </w:r>
      <w:r>
        <w:rPr>
          <w:rFonts w:eastAsia="Times New Roman" w:cs="Times New Roman"/>
          <w:spacing w:val="-3"/>
          <w:sz w:val="24"/>
          <w:szCs w:val="24"/>
          <w:lang w:eastAsia="ar-SA"/>
        </w:rPr>
        <w:t xml:space="preserve"> (используемая система контроля версий: </w:t>
      </w:r>
      <w:r>
        <w:rPr>
          <w:rFonts w:eastAsia="Times New Roman" w:cs="Times New Roman"/>
          <w:spacing w:val="-3"/>
          <w:sz w:val="24"/>
          <w:szCs w:val="24"/>
          <w:u w:val="single"/>
          <w:lang w:eastAsia="ar-SA"/>
        </w:rPr>
        <w:t xml:space="preserve">    </w:t>
      </w:r>
      <w:r>
        <w:rPr>
          <w:rFonts w:eastAsia="Times New Roman" w:cs="Times New Roman"/>
          <w:spacing w:val="-3"/>
          <w:sz w:val="24"/>
          <w:szCs w:val="24"/>
          <w:u w:val="single"/>
          <w:lang w:eastAsia="ar-SA"/>
        </w:rPr>
        <w:tab/>
      </w:r>
    </w:p>
    <w:p w14:paraId="56D5DB0C" w14:textId="77777777" w:rsidR="00700150" w:rsidRPr="00800741" w:rsidRDefault="00700150" w:rsidP="00700150">
      <w:pPr>
        <w:shd w:val="clear" w:color="auto" w:fill="FFFFFF"/>
        <w:tabs>
          <w:tab w:val="right" w:pos="9356"/>
        </w:tabs>
        <w:suppressAutoHyphens/>
        <w:spacing w:before="5" w:line="200" w:lineRule="atLeast"/>
        <w:ind w:left="709" w:firstLine="0"/>
        <w:jc w:val="left"/>
        <w:rPr>
          <w:rFonts w:eastAsia="Times New Roman" w:cs="Times New Roman"/>
          <w:spacing w:val="-3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pacing w:val="-3"/>
          <w:sz w:val="24"/>
          <w:szCs w:val="24"/>
          <w:u w:val="single"/>
          <w:lang w:eastAsia="ar-SA"/>
        </w:rPr>
        <w:t xml:space="preserve">   </w:t>
      </w:r>
      <w:r>
        <w:rPr>
          <w:rFonts w:eastAsia="Times New Roman" w:cs="Times New Roman"/>
          <w:spacing w:val="-3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pacing w:val="-3"/>
          <w:sz w:val="24"/>
          <w:szCs w:val="24"/>
          <w:lang w:eastAsia="ar-SA"/>
        </w:rPr>
        <w:t>)</w:t>
      </w:r>
      <w:r w:rsidRPr="004A2314">
        <w:rPr>
          <w:rFonts w:eastAsia="Times New Roman" w:cs="Times New Roman"/>
          <w:spacing w:val="-3"/>
          <w:sz w:val="24"/>
          <w:szCs w:val="24"/>
          <w:lang w:eastAsia="ar-SA"/>
        </w:rPr>
        <w:t>;</w:t>
      </w:r>
    </w:p>
    <w:p w14:paraId="65413B57" w14:textId="77777777" w:rsidR="00700150" w:rsidRPr="00700150" w:rsidRDefault="00700150" w:rsidP="00700150">
      <w:pPr>
        <w:numPr>
          <w:ilvl w:val="0"/>
          <w:numId w:val="5"/>
        </w:numPr>
        <w:shd w:val="clear" w:color="auto" w:fill="FFFFFF"/>
        <w:tabs>
          <w:tab w:val="left" w:pos="709"/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5" w:line="200" w:lineRule="atLeast"/>
        <w:jc w:val="left"/>
        <w:rPr>
          <w:rFonts w:eastAsia="Times New Roman" w:cs="Times New Roman"/>
          <w:spacing w:val="-3"/>
          <w:sz w:val="24"/>
          <w:szCs w:val="24"/>
          <w:lang w:eastAsia="ar-SA"/>
        </w:rPr>
      </w:pPr>
      <w:r w:rsidRPr="00700150">
        <w:rPr>
          <w:rFonts w:eastAsia="Times New Roman" w:cs="Times New Roman"/>
          <w:spacing w:val="-3"/>
          <w:sz w:val="24"/>
          <w:szCs w:val="24"/>
          <w:lang w:eastAsia="ar-SA"/>
        </w:rPr>
        <w:lastRenderedPageBreak/>
        <w:t>использовать методы для получения кода с заданной функци</w:t>
      </w:r>
      <w:r>
        <w:rPr>
          <w:rFonts w:eastAsia="Times New Roman" w:cs="Times New Roman"/>
          <w:spacing w:val="-3"/>
          <w:sz w:val="24"/>
          <w:szCs w:val="24"/>
          <w:lang w:eastAsia="ar-SA"/>
        </w:rPr>
        <w:t>ональностью и степенью качества;</w:t>
      </w:r>
    </w:p>
    <w:p w14:paraId="128E6C99" w14:textId="77777777" w:rsidR="00700150" w:rsidRPr="00700150" w:rsidRDefault="00700150" w:rsidP="00700150">
      <w:pPr>
        <w:numPr>
          <w:ilvl w:val="0"/>
          <w:numId w:val="5"/>
        </w:numPr>
        <w:shd w:val="clear" w:color="auto" w:fill="FFFFFF"/>
        <w:tabs>
          <w:tab w:val="left" w:pos="709"/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5" w:line="200" w:lineRule="atLeast"/>
        <w:jc w:val="left"/>
        <w:rPr>
          <w:rFonts w:eastAsia="Times New Roman" w:cs="Times New Roman"/>
          <w:spacing w:val="-3"/>
          <w:sz w:val="24"/>
          <w:szCs w:val="24"/>
          <w:lang w:eastAsia="ar-SA"/>
        </w:rPr>
      </w:pPr>
      <w:r>
        <w:rPr>
          <w:rFonts w:eastAsia="Times New Roman" w:cs="Times New Roman"/>
          <w:spacing w:val="-3"/>
          <w:sz w:val="24"/>
          <w:szCs w:val="24"/>
          <w:lang w:eastAsia="ar-SA"/>
        </w:rPr>
        <w:t xml:space="preserve">осуществлять </w:t>
      </w:r>
      <w:r w:rsidRPr="00700150">
        <w:rPr>
          <w:rFonts w:eastAsia="Times New Roman" w:cs="Times New Roman"/>
          <w:spacing w:val="-3"/>
          <w:sz w:val="24"/>
          <w:szCs w:val="24"/>
          <w:lang w:eastAsia="ar-SA"/>
        </w:rPr>
        <w:t>интеграци</w:t>
      </w:r>
      <w:r>
        <w:rPr>
          <w:rFonts w:eastAsia="Times New Roman" w:cs="Times New Roman"/>
          <w:spacing w:val="-3"/>
          <w:sz w:val="24"/>
          <w:szCs w:val="24"/>
          <w:lang w:eastAsia="ar-SA"/>
        </w:rPr>
        <w:t>ю</w:t>
      </w:r>
      <w:r w:rsidRPr="00700150">
        <w:rPr>
          <w:rFonts w:eastAsia="Times New Roman" w:cs="Times New Roman"/>
          <w:spacing w:val="-3"/>
          <w:sz w:val="24"/>
          <w:szCs w:val="24"/>
          <w:lang w:eastAsia="ar-SA"/>
        </w:rPr>
        <w:t xml:space="preserve"> модулей в программное обеспечение;</w:t>
      </w:r>
    </w:p>
    <w:p w14:paraId="7CE8E3F3" w14:textId="77777777" w:rsidR="00700150" w:rsidRPr="004A2314" w:rsidRDefault="00700150" w:rsidP="00700150">
      <w:pPr>
        <w:numPr>
          <w:ilvl w:val="0"/>
          <w:numId w:val="5"/>
        </w:numPr>
        <w:shd w:val="clear" w:color="auto" w:fill="FFFFFF"/>
        <w:tabs>
          <w:tab w:val="left" w:pos="709"/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5" w:line="200" w:lineRule="atLeast"/>
        <w:jc w:val="left"/>
        <w:rPr>
          <w:rFonts w:eastAsia="Times New Roman" w:cs="Times New Roman"/>
          <w:spacing w:val="-3"/>
          <w:sz w:val="24"/>
          <w:szCs w:val="24"/>
          <w:lang w:eastAsia="ar-SA"/>
        </w:rPr>
      </w:pPr>
      <w:r>
        <w:rPr>
          <w:rFonts w:eastAsia="Times New Roman" w:cs="Times New Roman"/>
          <w:spacing w:val="-3"/>
          <w:sz w:val="24"/>
          <w:szCs w:val="24"/>
          <w:lang w:eastAsia="ar-SA"/>
        </w:rPr>
        <w:t xml:space="preserve">осуществлять </w:t>
      </w:r>
      <w:r w:rsidRPr="00700150">
        <w:rPr>
          <w:rFonts w:eastAsia="Times New Roman" w:cs="Times New Roman"/>
          <w:spacing w:val="-3"/>
          <w:sz w:val="24"/>
          <w:szCs w:val="24"/>
          <w:lang w:eastAsia="ar-SA"/>
        </w:rPr>
        <w:t>отладк</w:t>
      </w:r>
      <w:r>
        <w:rPr>
          <w:rFonts w:eastAsia="Times New Roman" w:cs="Times New Roman"/>
          <w:spacing w:val="-3"/>
          <w:sz w:val="24"/>
          <w:szCs w:val="24"/>
          <w:lang w:eastAsia="ar-SA"/>
        </w:rPr>
        <w:t>у</w:t>
      </w:r>
      <w:r w:rsidRPr="00700150">
        <w:rPr>
          <w:rFonts w:eastAsia="Times New Roman" w:cs="Times New Roman"/>
          <w:spacing w:val="-3"/>
          <w:sz w:val="24"/>
          <w:szCs w:val="24"/>
          <w:lang w:eastAsia="ar-SA"/>
        </w:rPr>
        <w:t xml:space="preserve"> программных модулей.</w:t>
      </w:r>
    </w:p>
    <w:p w14:paraId="0D7DCE3A" w14:textId="77777777" w:rsidR="00B840B5" w:rsidRDefault="00B840B5" w:rsidP="00700150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14:paraId="2E5D3EBE" w14:textId="77777777" w:rsidR="00700150" w:rsidRPr="004A2314" w:rsidRDefault="00700150" w:rsidP="00700150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В процессе практики</w:t>
      </w:r>
      <w:r>
        <w:rPr>
          <w:rFonts w:eastAsia="Times New Roman" w:cs="Times New Roman"/>
          <w:sz w:val="24"/>
          <w:szCs w:val="24"/>
          <w:lang w:eastAsia="ar-SA"/>
        </w:rPr>
        <w:t xml:space="preserve"> ПП.04</w:t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 студент должен:</w:t>
      </w:r>
    </w:p>
    <w:p w14:paraId="4A3CD74A" w14:textId="77777777" w:rsidR="00311ED2" w:rsidRPr="00DC7C97" w:rsidRDefault="00311ED2" w:rsidP="00311ED2">
      <w:pPr>
        <w:numPr>
          <w:ilvl w:val="0"/>
          <w:numId w:val="5"/>
        </w:numPr>
        <w:shd w:val="clear" w:color="auto" w:fill="FFFFFF"/>
        <w:tabs>
          <w:tab w:val="right" w:pos="9356"/>
        </w:tabs>
        <w:suppressAutoHyphens/>
        <w:spacing w:before="5" w:line="200" w:lineRule="atLeast"/>
        <w:ind w:left="714" w:hanging="357"/>
        <w:jc w:val="left"/>
        <w:rPr>
          <w:rFonts w:eastAsia="Times New Roman" w:cs="Times New Roman"/>
          <w:spacing w:val="-3"/>
          <w:sz w:val="24"/>
          <w:szCs w:val="24"/>
          <w:lang w:eastAsia="ar-SA"/>
        </w:rPr>
      </w:pPr>
      <w:r w:rsidRPr="00590D20">
        <w:rPr>
          <w:rFonts w:eastAsia="Times New Roman" w:cs="Times New Roman"/>
          <w:spacing w:val="-3"/>
          <w:sz w:val="24"/>
          <w:szCs w:val="24"/>
          <w:lang w:eastAsia="ar-SA"/>
        </w:rPr>
        <w:t>проводить инсталляцию программного обеспечения компьютерных систем</w:t>
      </w:r>
      <w:r>
        <w:rPr>
          <w:rFonts w:eastAsia="Times New Roman" w:cs="Times New Roman"/>
          <w:spacing w:val="-3"/>
          <w:sz w:val="24"/>
          <w:szCs w:val="24"/>
          <w:lang w:eastAsia="ar-SA"/>
        </w:rPr>
        <w:t xml:space="preserve"> (программное обеспечение для установки: </w:t>
      </w:r>
      <w:r>
        <w:rPr>
          <w:rFonts w:eastAsia="Times New Roman" w:cs="Times New Roman"/>
          <w:spacing w:val="-3"/>
          <w:sz w:val="24"/>
          <w:szCs w:val="24"/>
          <w:u w:val="single"/>
          <w:lang w:eastAsia="ar-SA"/>
        </w:rPr>
        <w:t xml:space="preserve">    </w:t>
      </w:r>
      <w:r>
        <w:rPr>
          <w:rFonts w:eastAsia="Times New Roman" w:cs="Times New Roman"/>
          <w:spacing w:val="-3"/>
          <w:sz w:val="24"/>
          <w:szCs w:val="24"/>
          <w:u w:val="single"/>
          <w:lang w:eastAsia="ar-SA"/>
        </w:rPr>
        <w:tab/>
      </w:r>
    </w:p>
    <w:p w14:paraId="1B1C0AAD" w14:textId="77777777" w:rsidR="00311ED2" w:rsidRPr="00800741" w:rsidRDefault="00311ED2" w:rsidP="00311ED2">
      <w:pPr>
        <w:shd w:val="clear" w:color="auto" w:fill="FFFFFF"/>
        <w:tabs>
          <w:tab w:val="right" w:pos="9356"/>
        </w:tabs>
        <w:suppressAutoHyphens/>
        <w:spacing w:before="5" w:line="200" w:lineRule="atLeast"/>
        <w:ind w:left="709" w:firstLine="0"/>
        <w:jc w:val="left"/>
        <w:rPr>
          <w:rFonts w:eastAsia="Times New Roman" w:cs="Times New Roman"/>
          <w:spacing w:val="-3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pacing w:val="-3"/>
          <w:sz w:val="24"/>
          <w:szCs w:val="24"/>
          <w:u w:val="single"/>
          <w:lang w:eastAsia="ar-SA"/>
        </w:rPr>
        <w:t xml:space="preserve">   </w:t>
      </w:r>
      <w:r>
        <w:rPr>
          <w:rFonts w:eastAsia="Times New Roman" w:cs="Times New Roman"/>
          <w:spacing w:val="-3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pacing w:val="-3"/>
          <w:sz w:val="24"/>
          <w:szCs w:val="24"/>
          <w:lang w:eastAsia="ar-SA"/>
        </w:rPr>
        <w:t>)</w:t>
      </w:r>
      <w:r w:rsidRPr="004A2314">
        <w:rPr>
          <w:rFonts w:eastAsia="Times New Roman" w:cs="Times New Roman"/>
          <w:spacing w:val="-3"/>
          <w:sz w:val="24"/>
          <w:szCs w:val="24"/>
          <w:lang w:eastAsia="ar-SA"/>
        </w:rPr>
        <w:t>;</w:t>
      </w:r>
    </w:p>
    <w:p w14:paraId="1DD24BB1" w14:textId="77777777" w:rsidR="00B057AE" w:rsidRPr="00DC7C97" w:rsidRDefault="00A001CE" w:rsidP="00B057AE">
      <w:pPr>
        <w:numPr>
          <w:ilvl w:val="0"/>
          <w:numId w:val="5"/>
        </w:numPr>
        <w:shd w:val="clear" w:color="auto" w:fill="FFFFFF"/>
        <w:tabs>
          <w:tab w:val="right" w:pos="9356"/>
        </w:tabs>
        <w:suppressAutoHyphens/>
        <w:spacing w:before="5" w:line="200" w:lineRule="atLeast"/>
        <w:ind w:left="714" w:hanging="357"/>
        <w:jc w:val="left"/>
        <w:rPr>
          <w:rFonts w:eastAsia="Times New Roman" w:cs="Times New Roman"/>
          <w:spacing w:val="-3"/>
          <w:sz w:val="24"/>
          <w:szCs w:val="24"/>
          <w:lang w:eastAsia="ar-SA"/>
        </w:rPr>
      </w:pPr>
      <w:r>
        <w:rPr>
          <w:rFonts w:eastAsia="Times New Roman" w:cs="Times New Roman"/>
          <w:spacing w:val="-3"/>
          <w:sz w:val="24"/>
          <w:szCs w:val="24"/>
          <w:lang w:eastAsia="ar-SA"/>
        </w:rPr>
        <w:t xml:space="preserve">осуществлять </w:t>
      </w:r>
      <w:r w:rsidRPr="00590D20">
        <w:rPr>
          <w:rFonts w:eastAsia="Times New Roman" w:cs="Times New Roman"/>
          <w:spacing w:val="-3"/>
          <w:sz w:val="24"/>
          <w:szCs w:val="24"/>
          <w:lang w:eastAsia="ar-SA"/>
        </w:rPr>
        <w:t>настройк</w:t>
      </w:r>
      <w:r>
        <w:rPr>
          <w:rFonts w:eastAsia="Times New Roman" w:cs="Times New Roman"/>
          <w:spacing w:val="-3"/>
          <w:sz w:val="24"/>
          <w:szCs w:val="24"/>
          <w:lang w:eastAsia="ar-SA"/>
        </w:rPr>
        <w:t>у</w:t>
      </w:r>
      <w:r w:rsidRPr="00590D20">
        <w:rPr>
          <w:rFonts w:eastAsia="Times New Roman" w:cs="Times New Roman"/>
          <w:spacing w:val="-3"/>
          <w:sz w:val="24"/>
          <w:szCs w:val="24"/>
          <w:lang w:eastAsia="ar-SA"/>
        </w:rPr>
        <w:t xml:space="preserve"> отдельных компонентов программного обеспечения компьютерных систем</w:t>
      </w:r>
      <w:r w:rsidR="00B057AE">
        <w:rPr>
          <w:rFonts w:eastAsia="Times New Roman" w:cs="Times New Roman"/>
          <w:spacing w:val="-3"/>
          <w:sz w:val="24"/>
          <w:szCs w:val="24"/>
          <w:lang w:eastAsia="ar-SA"/>
        </w:rPr>
        <w:t xml:space="preserve"> (компоненты для настройки: </w:t>
      </w:r>
      <w:r w:rsidR="00B057AE">
        <w:rPr>
          <w:rFonts w:eastAsia="Times New Roman" w:cs="Times New Roman"/>
          <w:spacing w:val="-3"/>
          <w:sz w:val="24"/>
          <w:szCs w:val="24"/>
          <w:u w:val="single"/>
          <w:lang w:eastAsia="ar-SA"/>
        </w:rPr>
        <w:t xml:space="preserve">    </w:t>
      </w:r>
      <w:r w:rsidR="00B057AE">
        <w:rPr>
          <w:rFonts w:eastAsia="Times New Roman" w:cs="Times New Roman"/>
          <w:spacing w:val="-3"/>
          <w:sz w:val="24"/>
          <w:szCs w:val="24"/>
          <w:u w:val="single"/>
          <w:lang w:eastAsia="ar-SA"/>
        </w:rPr>
        <w:tab/>
      </w:r>
    </w:p>
    <w:p w14:paraId="27AE8BA9" w14:textId="77777777" w:rsidR="00B057AE" w:rsidRPr="00800741" w:rsidRDefault="00B057AE" w:rsidP="00B057AE">
      <w:pPr>
        <w:shd w:val="clear" w:color="auto" w:fill="FFFFFF"/>
        <w:tabs>
          <w:tab w:val="right" w:pos="9356"/>
        </w:tabs>
        <w:suppressAutoHyphens/>
        <w:spacing w:before="5" w:line="200" w:lineRule="atLeast"/>
        <w:ind w:left="709" w:firstLine="0"/>
        <w:jc w:val="left"/>
        <w:rPr>
          <w:rFonts w:eastAsia="Times New Roman" w:cs="Times New Roman"/>
          <w:spacing w:val="-3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pacing w:val="-3"/>
          <w:sz w:val="24"/>
          <w:szCs w:val="24"/>
          <w:u w:val="single"/>
          <w:lang w:eastAsia="ar-SA"/>
        </w:rPr>
        <w:t xml:space="preserve">   </w:t>
      </w:r>
      <w:r>
        <w:rPr>
          <w:rFonts w:eastAsia="Times New Roman" w:cs="Times New Roman"/>
          <w:spacing w:val="-3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pacing w:val="-3"/>
          <w:sz w:val="24"/>
          <w:szCs w:val="24"/>
          <w:lang w:eastAsia="ar-SA"/>
        </w:rPr>
        <w:t>)</w:t>
      </w:r>
      <w:r w:rsidRPr="004A2314">
        <w:rPr>
          <w:rFonts w:eastAsia="Times New Roman" w:cs="Times New Roman"/>
          <w:spacing w:val="-3"/>
          <w:sz w:val="24"/>
          <w:szCs w:val="24"/>
          <w:lang w:eastAsia="ar-SA"/>
        </w:rPr>
        <w:t>;</w:t>
      </w:r>
    </w:p>
    <w:p w14:paraId="6E309B5F" w14:textId="77777777" w:rsidR="00A001CE" w:rsidRPr="00DC7C97" w:rsidRDefault="00A001CE" w:rsidP="00A001CE">
      <w:pPr>
        <w:numPr>
          <w:ilvl w:val="0"/>
          <w:numId w:val="5"/>
        </w:numPr>
        <w:shd w:val="clear" w:color="auto" w:fill="FFFFFF"/>
        <w:tabs>
          <w:tab w:val="right" w:pos="9356"/>
        </w:tabs>
        <w:suppressAutoHyphens/>
        <w:spacing w:before="5" w:line="200" w:lineRule="atLeast"/>
        <w:ind w:left="714" w:hanging="357"/>
        <w:jc w:val="left"/>
        <w:rPr>
          <w:rFonts w:eastAsia="Times New Roman" w:cs="Times New Roman"/>
          <w:spacing w:val="-3"/>
          <w:sz w:val="24"/>
          <w:szCs w:val="24"/>
          <w:lang w:eastAsia="ar-SA"/>
        </w:rPr>
      </w:pPr>
      <w:r>
        <w:rPr>
          <w:rFonts w:eastAsia="Times New Roman" w:cs="Times New Roman"/>
          <w:spacing w:val="-3"/>
          <w:sz w:val="24"/>
          <w:szCs w:val="24"/>
          <w:lang w:eastAsia="ar-SA"/>
        </w:rPr>
        <w:t>выполнять</w:t>
      </w:r>
      <w:r w:rsidRPr="00590D20">
        <w:rPr>
          <w:rFonts w:eastAsia="Times New Roman" w:cs="Times New Roman"/>
          <w:spacing w:val="-3"/>
          <w:sz w:val="24"/>
          <w:szCs w:val="24"/>
          <w:lang w:eastAsia="ar-SA"/>
        </w:rPr>
        <w:t xml:space="preserve"> отдельны</w:t>
      </w:r>
      <w:r>
        <w:rPr>
          <w:rFonts w:eastAsia="Times New Roman" w:cs="Times New Roman"/>
          <w:spacing w:val="-3"/>
          <w:sz w:val="24"/>
          <w:szCs w:val="24"/>
          <w:lang w:eastAsia="ar-SA"/>
        </w:rPr>
        <w:t>е</w:t>
      </w:r>
      <w:r w:rsidRPr="00590D20">
        <w:rPr>
          <w:rFonts w:eastAsia="Times New Roman" w:cs="Times New Roman"/>
          <w:spacing w:val="-3"/>
          <w:sz w:val="24"/>
          <w:szCs w:val="24"/>
          <w:lang w:eastAsia="ar-SA"/>
        </w:rPr>
        <w:t xml:space="preserve"> вид</w:t>
      </w:r>
      <w:r>
        <w:rPr>
          <w:rFonts w:eastAsia="Times New Roman" w:cs="Times New Roman"/>
          <w:spacing w:val="-3"/>
          <w:sz w:val="24"/>
          <w:szCs w:val="24"/>
          <w:lang w:eastAsia="ar-SA"/>
        </w:rPr>
        <w:t>ы</w:t>
      </w:r>
      <w:r w:rsidRPr="00590D20">
        <w:rPr>
          <w:rFonts w:eastAsia="Times New Roman" w:cs="Times New Roman"/>
          <w:spacing w:val="-3"/>
          <w:sz w:val="24"/>
          <w:szCs w:val="24"/>
          <w:lang w:eastAsia="ar-SA"/>
        </w:rPr>
        <w:t xml:space="preserve"> работ на этапе поддержки программного о</w:t>
      </w:r>
      <w:r>
        <w:rPr>
          <w:rFonts w:eastAsia="Times New Roman" w:cs="Times New Roman"/>
          <w:spacing w:val="-3"/>
          <w:sz w:val="24"/>
          <w:szCs w:val="24"/>
          <w:lang w:eastAsia="ar-SA"/>
        </w:rPr>
        <w:t xml:space="preserve">беспечения компьютерной системы (виды работ: </w:t>
      </w:r>
      <w:r>
        <w:rPr>
          <w:rFonts w:eastAsia="Times New Roman" w:cs="Times New Roman"/>
          <w:spacing w:val="-3"/>
          <w:sz w:val="24"/>
          <w:szCs w:val="24"/>
          <w:u w:val="single"/>
          <w:lang w:eastAsia="ar-SA"/>
        </w:rPr>
        <w:t xml:space="preserve">    </w:t>
      </w:r>
      <w:r>
        <w:rPr>
          <w:rFonts w:eastAsia="Times New Roman" w:cs="Times New Roman"/>
          <w:spacing w:val="-3"/>
          <w:sz w:val="24"/>
          <w:szCs w:val="24"/>
          <w:u w:val="single"/>
          <w:lang w:eastAsia="ar-SA"/>
        </w:rPr>
        <w:tab/>
      </w:r>
    </w:p>
    <w:p w14:paraId="59C58891" w14:textId="77777777" w:rsidR="00A001CE" w:rsidRPr="00800741" w:rsidRDefault="00A001CE" w:rsidP="00A001CE">
      <w:pPr>
        <w:shd w:val="clear" w:color="auto" w:fill="FFFFFF"/>
        <w:tabs>
          <w:tab w:val="right" w:pos="9356"/>
        </w:tabs>
        <w:suppressAutoHyphens/>
        <w:spacing w:before="5" w:line="200" w:lineRule="atLeast"/>
        <w:ind w:left="709" w:firstLine="0"/>
        <w:jc w:val="left"/>
        <w:rPr>
          <w:rFonts w:eastAsia="Times New Roman" w:cs="Times New Roman"/>
          <w:spacing w:val="-3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pacing w:val="-3"/>
          <w:sz w:val="24"/>
          <w:szCs w:val="24"/>
          <w:u w:val="single"/>
          <w:lang w:eastAsia="ar-SA"/>
        </w:rPr>
        <w:t xml:space="preserve">   </w:t>
      </w:r>
      <w:r>
        <w:rPr>
          <w:rFonts w:eastAsia="Times New Roman" w:cs="Times New Roman"/>
          <w:spacing w:val="-3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pacing w:val="-3"/>
          <w:sz w:val="24"/>
          <w:szCs w:val="24"/>
          <w:lang w:eastAsia="ar-SA"/>
        </w:rPr>
        <w:t>)</w:t>
      </w:r>
      <w:r w:rsidRPr="004A2314">
        <w:rPr>
          <w:rFonts w:eastAsia="Times New Roman" w:cs="Times New Roman"/>
          <w:spacing w:val="-3"/>
          <w:sz w:val="24"/>
          <w:szCs w:val="24"/>
          <w:lang w:eastAsia="ar-SA"/>
        </w:rPr>
        <w:t>;</w:t>
      </w:r>
    </w:p>
    <w:p w14:paraId="0A1502AA" w14:textId="77777777" w:rsidR="00590D20" w:rsidRPr="00590D20" w:rsidRDefault="00590D20" w:rsidP="00590D20">
      <w:pPr>
        <w:numPr>
          <w:ilvl w:val="0"/>
          <w:numId w:val="5"/>
        </w:numPr>
        <w:shd w:val="clear" w:color="auto" w:fill="FFFFFF"/>
        <w:tabs>
          <w:tab w:val="left" w:pos="709"/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5" w:line="200" w:lineRule="atLeast"/>
        <w:jc w:val="left"/>
        <w:rPr>
          <w:rFonts w:eastAsia="Times New Roman" w:cs="Times New Roman"/>
          <w:spacing w:val="-3"/>
          <w:sz w:val="24"/>
          <w:szCs w:val="24"/>
          <w:lang w:eastAsia="ar-SA"/>
        </w:rPr>
      </w:pPr>
      <w:r w:rsidRPr="00590D20">
        <w:rPr>
          <w:rFonts w:eastAsia="Times New Roman" w:cs="Times New Roman"/>
          <w:spacing w:val="-3"/>
          <w:sz w:val="24"/>
          <w:szCs w:val="24"/>
          <w:lang w:eastAsia="ar-SA"/>
        </w:rPr>
        <w:t>использовать методы защиты программного обеспечения компьютерных систем;</w:t>
      </w:r>
    </w:p>
    <w:p w14:paraId="6313DB05" w14:textId="77777777" w:rsidR="00590D20" w:rsidRPr="00590D20" w:rsidRDefault="00590D20" w:rsidP="00590D20">
      <w:pPr>
        <w:numPr>
          <w:ilvl w:val="0"/>
          <w:numId w:val="5"/>
        </w:numPr>
        <w:shd w:val="clear" w:color="auto" w:fill="FFFFFF"/>
        <w:tabs>
          <w:tab w:val="left" w:pos="709"/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5" w:line="200" w:lineRule="atLeast"/>
        <w:jc w:val="left"/>
        <w:rPr>
          <w:rFonts w:eastAsia="Times New Roman" w:cs="Times New Roman"/>
          <w:spacing w:val="-3"/>
          <w:sz w:val="24"/>
          <w:szCs w:val="24"/>
          <w:lang w:eastAsia="ar-SA"/>
        </w:rPr>
      </w:pPr>
      <w:r w:rsidRPr="00590D20">
        <w:rPr>
          <w:rFonts w:eastAsia="Times New Roman" w:cs="Times New Roman"/>
          <w:spacing w:val="-3"/>
          <w:sz w:val="24"/>
          <w:szCs w:val="24"/>
          <w:lang w:eastAsia="ar-SA"/>
        </w:rPr>
        <w:t>анализировать риски и характеристики качества программного обеспечения.</w:t>
      </w:r>
    </w:p>
    <w:p w14:paraId="0BC62F8D" w14:textId="77777777" w:rsidR="004A2314" w:rsidRDefault="004A2314" w:rsidP="004A2314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14:paraId="4D1AFACE" w14:textId="77777777" w:rsidR="00B840B5" w:rsidRPr="004A2314" w:rsidRDefault="00B840B5" w:rsidP="00B840B5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В процессе практики</w:t>
      </w:r>
      <w:r>
        <w:rPr>
          <w:rFonts w:eastAsia="Times New Roman" w:cs="Times New Roman"/>
          <w:sz w:val="24"/>
          <w:szCs w:val="24"/>
          <w:lang w:eastAsia="ar-SA"/>
        </w:rPr>
        <w:t xml:space="preserve"> ПП.11 </w:t>
      </w:r>
      <w:r w:rsidRPr="004A2314">
        <w:rPr>
          <w:rFonts w:eastAsia="Times New Roman" w:cs="Times New Roman"/>
          <w:sz w:val="24"/>
          <w:szCs w:val="24"/>
          <w:lang w:eastAsia="ar-SA"/>
        </w:rPr>
        <w:t>студент должен:</w:t>
      </w:r>
    </w:p>
    <w:p w14:paraId="1F148EB9" w14:textId="77777777" w:rsidR="00B840B5" w:rsidRPr="00F417A5" w:rsidRDefault="00B840B5" w:rsidP="00B840B5">
      <w:pPr>
        <w:numPr>
          <w:ilvl w:val="0"/>
          <w:numId w:val="4"/>
        </w:numPr>
        <w:tabs>
          <w:tab w:val="clear" w:pos="720"/>
          <w:tab w:val="right" w:pos="9356"/>
        </w:tabs>
        <w:suppressAutoHyphens/>
        <w:spacing w:line="240" w:lineRule="auto"/>
        <w:ind w:left="714" w:hanging="357"/>
        <w:jc w:val="left"/>
        <w:rPr>
          <w:rFonts w:eastAsia="Times New Roman" w:cs="Times New Roman"/>
          <w:sz w:val="24"/>
          <w:szCs w:val="24"/>
          <w:lang w:eastAsia="ar-SA"/>
        </w:rPr>
      </w:pPr>
      <w:r w:rsidRPr="002167C6">
        <w:rPr>
          <w:rFonts w:eastAsia="Times New Roman" w:cs="Times New Roman"/>
          <w:spacing w:val="-3"/>
          <w:sz w:val="24"/>
          <w:szCs w:val="24"/>
          <w:lang w:eastAsia="ar-SA"/>
        </w:rPr>
        <w:t>работать с современными case-средствами проектирования баз данных</w:t>
      </w:r>
      <w:r>
        <w:rPr>
          <w:rFonts w:eastAsia="Times New Roman" w:cs="Times New Roman"/>
          <w:spacing w:val="-3"/>
          <w:sz w:val="24"/>
          <w:szCs w:val="24"/>
          <w:lang w:eastAsia="ar-SA"/>
        </w:rPr>
        <w:t xml:space="preserve"> </w:t>
      </w:r>
      <w:r>
        <w:rPr>
          <w:rFonts w:eastAsia="Times New Roman" w:cs="Times New Roman"/>
          <w:sz w:val="24"/>
          <w:szCs w:val="24"/>
          <w:lang w:eastAsia="ar-SA"/>
        </w:rPr>
        <w:t xml:space="preserve">(используемые case-средства: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14:paraId="72B41988" w14:textId="77777777" w:rsidR="00B840B5" w:rsidRPr="00507AFC" w:rsidRDefault="00B840B5" w:rsidP="00B840B5">
      <w:pPr>
        <w:tabs>
          <w:tab w:val="right" w:pos="9356"/>
        </w:tabs>
        <w:suppressAutoHyphens/>
        <w:spacing w:line="240" w:lineRule="auto"/>
        <w:ind w:left="709" w:firstLine="0"/>
        <w:jc w:val="left"/>
        <w:rPr>
          <w:rFonts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lang w:eastAsia="ar-SA"/>
        </w:rPr>
        <w:t>)</w:t>
      </w:r>
      <w:r w:rsidRPr="00507AFC">
        <w:rPr>
          <w:rFonts w:eastAsia="Times New Roman" w:cs="Times New Roman"/>
          <w:sz w:val="24"/>
          <w:szCs w:val="24"/>
          <w:lang w:eastAsia="ar-SA"/>
        </w:rPr>
        <w:t>;</w:t>
      </w:r>
    </w:p>
    <w:p w14:paraId="02447DCE" w14:textId="77777777" w:rsidR="00B840B5" w:rsidRDefault="00B840B5" w:rsidP="00B840B5">
      <w:pPr>
        <w:numPr>
          <w:ilvl w:val="0"/>
          <w:numId w:val="5"/>
        </w:numPr>
        <w:shd w:val="clear" w:color="auto" w:fill="FFFFFF"/>
        <w:tabs>
          <w:tab w:val="left" w:pos="709"/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5" w:line="200" w:lineRule="atLeast"/>
        <w:jc w:val="left"/>
        <w:rPr>
          <w:rFonts w:eastAsia="Times New Roman" w:cs="Times New Roman"/>
          <w:spacing w:val="-3"/>
          <w:sz w:val="24"/>
          <w:szCs w:val="24"/>
          <w:lang w:eastAsia="ar-SA"/>
        </w:rPr>
      </w:pPr>
      <w:r>
        <w:rPr>
          <w:rFonts w:eastAsia="Times New Roman" w:cs="Times New Roman"/>
          <w:spacing w:val="-3"/>
          <w:sz w:val="24"/>
          <w:szCs w:val="24"/>
          <w:lang w:eastAsia="ar-SA"/>
        </w:rPr>
        <w:t>работать</w:t>
      </w:r>
      <w:r w:rsidRPr="00C91EE5">
        <w:rPr>
          <w:rFonts w:eastAsia="Times New Roman" w:cs="Times New Roman"/>
          <w:spacing w:val="-3"/>
          <w:sz w:val="24"/>
          <w:szCs w:val="24"/>
          <w:lang w:eastAsia="ar-SA"/>
        </w:rPr>
        <w:t xml:space="preserve"> с документами отраслевой направленности</w:t>
      </w:r>
      <w:r>
        <w:rPr>
          <w:rFonts w:eastAsia="Times New Roman" w:cs="Times New Roman"/>
          <w:spacing w:val="-3"/>
          <w:sz w:val="24"/>
          <w:szCs w:val="24"/>
          <w:lang w:eastAsia="ar-SA"/>
        </w:rPr>
        <w:t>;</w:t>
      </w:r>
    </w:p>
    <w:p w14:paraId="189B0402" w14:textId="77777777" w:rsidR="00B840B5" w:rsidRPr="002167C6" w:rsidRDefault="00B840B5" w:rsidP="00B840B5">
      <w:pPr>
        <w:numPr>
          <w:ilvl w:val="0"/>
          <w:numId w:val="5"/>
        </w:numPr>
        <w:shd w:val="clear" w:color="auto" w:fill="FFFFFF"/>
        <w:tabs>
          <w:tab w:val="left" w:pos="709"/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5" w:line="200" w:lineRule="atLeast"/>
        <w:jc w:val="left"/>
        <w:rPr>
          <w:rFonts w:eastAsia="Times New Roman" w:cs="Times New Roman"/>
          <w:spacing w:val="-3"/>
          <w:sz w:val="24"/>
          <w:szCs w:val="24"/>
          <w:lang w:eastAsia="ar-SA"/>
        </w:rPr>
      </w:pPr>
      <w:r w:rsidRPr="002167C6">
        <w:rPr>
          <w:rFonts w:eastAsia="Times New Roman" w:cs="Times New Roman"/>
          <w:spacing w:val="-3"/>
          <w:sz w:val="24"/>
          <w:szCs w:val="24"/>
          <w:lang w:eastAsia="ar-SA"/>
        </w:rPr>
        <w:t>проектировать логическую и физическую схемы базы данных;</w:t>
      </w:r>
    </w:p>
    <w:p w14:paraId="0DF56EBD" w14:textId="77777777" w:rsidR="00B840B5" w:rsidRPr="00F417A5" w:rsidRDefault="00B840B5" w:rsidP="00B840B5">
      <w:pPr>
        <w:numPr>
          <w:ilvl w:val="0"/>
          <w:numId w:val="4"/>
        </w:numPr>
        <w:tabs>
          <w:tab w:val="clear" w:pos="720"/>
          <w:tab w:val="right" w:pos="9356"/>
        </w:tabs>
        <w:suppressAutoHyphens/>
        <w:spacing w:line="240" w:lineRule="auto"/>
        <w:ind w:left="714" w:hanging="357"/>
        <w:jc w:val="left"/>
        <w:rPr>
          <w:rFonts w:eastAsia="Times New Roman" w:cs="Times New Roman"/>
          <w:sz w:val="24"/>
          <w:szCs w:val="24"/>
          <w:lang w:eastAsia="ar-SA"/>
        </w:rPr>
      </w:pPr>
      <w:r w:rsidRPr="002167C6">
        <w:rPr>
          <w:rFonts w:eastAsia="Times New Roman" w:cs="Times New Roman"/>
          <w:spacing w:val="-3"/>
          <w:sz w:val="24"/>
          <w:szCs w:val="24"/>
          <w:lang w:eastAsia="ar-SA"/>
        </w:rPr>
        <w:t>работать с объектами базы данных в конкретной системе управления базами данных</w:t>
      </w:r>
      <w:r>
        <w:rPr>
          <w:rFonts w:eastAsia="Times New Roman" w:cs="Times New Roman"/>
          <w:spacing w:val="-3"/>
          <w:sz w:val="24"/>
          <w:szCs w:val="24"/>
          <w:lang w:eastAsia="ar-SA"/>
        </w:rPr>
        <w:t xml:space="preserve"> </w:t>
      </w:r>
      <w:r>
        <w:rPr>
          <w:rFonts w:eastAsia="Times New Roman" w:cs="Times New Roman"/>
          <w:sz w:val="24"/>
          <w:szCs w:val="24"/>
          <w:lang w:eastAsia="ar-SA"/>
        </w:rPr>
        <w:t xml:space="preserve">(используемая СУБД: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14:paraId="1BA60102" w14:textId="77777777" w:rsidR="00B840B5" w:rsidRPr="00507AFC" w:rsidRDefault="00B840B5" w:rsidP="00B840B5">
      <w:pPr>
        <w:tabs>
          <w:tab w:val="right" w:pos="9356"/>
        </w:tabs>
        <w:suppressAutoHyphens/>
        <w:spacing w:line="240" w:lineRule="auto"/>
        <w:ind w:left="709" w:firstLine="0"/>
        <w:jc w:val="left"/>
        <w:rPr>
          <w:rFonts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lang w:eastAsia="ar-SA"/>
        </w:rPr>
        <w:t>)</w:t>
      </w:r>
      <w:r w:rsidRPr="00507AFC">
        <w:rPr>
          <w:rFonts w:eastAsia="Times New Roman" w:cs="Times New Roman"/>
          <w:sz w:val="24"/>
          <w:szCs w:val="24"/>
          <w:lang w:eastAsia="ar-SA"/>
        </w:rPr>
        <w:t>;</w:t>
      </w:r>
    </w:p>
    <w:p w14:paraId="4A8173FB" w14:textId="77777777" w:rsidR="00B840B5" w:rsidRPr="002167C6" w:rsidRDefault="00B840B5" w:rsidP="00B840B5">
      <w:pPr>
        <w:numPr>
          <w:ilvl w:val="0"/>
          <w:numId w:val="5"/>
        </w:numPr>
        <w:shd w:val="clear" w:color="auto" w:fill="FFFFFF"/>
        <w:tabs>
          <w:tab w:val="left" w:pos="709"/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5" w:line="200" w:lineRule="atLeast"/>
        <w:jc w:val="left"/>
        <w:rPr>
          <w:rFonts w:eastAsia="Times New Roman" w:cs="Times New Roman"/>
          <w:spacing w:val="-3"/>
          <w:sz w:val="24"/>
          <w:szCs w:val="24"/>
          <w:lang w:eastAsia="ar-SA"/>
        </w:rPr>
      </w:pPr>
      <w:r w:rsidRPr="002167C6">
        <w:rPr>
          <w:rFonts w:eastAsia="Times New Roman" w:cs="Times New Roman"/>
          <w:spacing w:val="-3"/>
          <w:sz w:val="24"/>
          <w:szCs w:val="24"/>
          <w:lang w:eastAsia="ar-SA"/>
        </w:rPr>
        <w:t>создавать хранимые процедуры и триггеры на базах данных;</w:t>
      </w:r>
    </w:p>
    <w:p w14:paraId="634B3E3F" w14:textId="77777777" w:rsidR="00B840B5" w:rsidRPr="002167C6" w:rsidRDefault="00B840B5" w:rsidP="00B840B5">
      <w:pPr>
        <w:numPr>
          <w:ilvl w:val="0"/>
          <w:numId w:val="5"/>
        </w:numPr>
        <w:shd w:val="clear" w:color="auto" w:fill="FFFFFF"/>
        <w:tabs>
          <w:tab w:val="left" w:pos="709"/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5" w:line="200" w:lineRule="atLeast"/>
        <w:jc w:val="left"/>
        <w:rPr>
          <w:rFonts w:eastAsia="Times New Roman" w:cs="Times New Roman"/>
          <w:spacing w:val="-3"/>
          <w:sz w:val="24"/>
          <w:szCs w:val="24"/>
          <w:lang w:eastAsia="ar-SA"/>
        </w:rPr>
      </w:pPr>
      <w:r w:rsidRPr="002167C6">
        <w:rPr>
          <w:rFonts w:eastAsia="Times New Roman" w:cs="Times New Roman"/>
          <w:spacing w:val="-3"/>
          <w:sz w:val="24"/>
          <w:szCs w:val="24"/>
          <w:lang w:eastAsia="ar-SA"/>
        </w:rPr>
        <w:t>применять стандартные методы для защиты объектов базы данных;</w:t>
      </w:r>
    </w:p>
    <w:p w14:paraId="589FDD76" w14:textId="77777777" w:rsidR="00B840B5" w:rsidRPr="002167C6" w:rsidRDefault="00B840B5" w:rsidP="00B840B5">
      <w:pPr>
        <w:numPr>
          <w:ilvl w:val="0"/>
          <w:numId w:val="5"/>
        </w:numPr>
        <w:shd w:val="clear" w:color="auto" w:fill="FFFFFF"/>
        <w:tabs>
          <w:tab w:val="left" w:pos="709"/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5" w:line="200" w:lineRule="atLeast"/>
        <w:jc w:val="left"/>
        <w:rPr>
          <w:rFonts w:eastAsia="Times New Roman" w:cs="Times New Roman"/>
          <w:spacing w:val="-3"/>
          <w:sz w:val="24"/>
          <w:szCs w:val="24"/>
          <w:lang w:eastAsia="ar-SA"/>
        </w:rPr>
      </w:pPr>
      <w:r w:rsidRPr="002167C6">
        <w:rPr>
          <w:rFonts w:eastAsia="Times New Roman" w:cs="Times New Roman"/>
          <w:spacing w:val="-3"/>
          <w:sz w:val="24"/>
          <w:szCs w:val="24"/>
          <w:lang w:eastAsia="ar-SA"/>
        </w:rPr>
        <w:t>выполнять стандартные процедуры резервного копирования и мониторинга выполнения этой процедуры;</w:t>
      </w:r>
    </w:p>
    <w:p w14:paraId="07FFEB43" w14:textId="77777777" w:rsidR="00B840B5" w:rsidRPr="002167C6" w:rsidRDefault="00B840B5" w:rsidP="00B840B5">
      <w:pPr>
        <w:numPr>
          <w:ilvl w:val="0"/>
          <w:numId w:val="5"/>
        </w:numPr>
        <w:shd w:val="clear" w:color="auto" w:fill="FFFFFF"/>
        <w:tabs>
          <w:tab w:val="left" w:pos="709"/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5" w:line="200" w:lineRule="atLeast"/>
        <w:jc w:val="left"/>
        <w:rPr>
          <w:rFonts w:eastAsia="Times New Roman" w:cs="Times New Roman"/>
          <w:spacing w:val="-3"/>
          <w:sz w:val="24"/>
          <w:szCs w:val="24"/>
          <w:lang w:eastAsia="ar-SA"/>
        </w:rPr>
      </w:pPr>
      <w:r w:rsidRPr="002167C6">
        <w:rPr>
          <w:rFonts w:eastAsia="Times New Roman" w:cs="Times New Roman"/>
          <w:spacing w:val="-3"/>
          <w:sz w:val="24"/>
          <w:szCs w:val="24"/>
          <w:lang w:eastAsia="ar-SA"/>
        </w:rPr>
        <w:t>выполнять процедуру восстановления базы данных и вести мониторинг выполнения этой процедуры;</w:t>
      </w:r>
    </w:p>
    <w:p w14:paraId="7FF11252" w14:textId="77777777" w:rsidR="00B840B5" w:rsidRPr="002167C6" w:rsidRDefault="00B840B5" w:rsidP="00B840B5">
      <w:pPr>
        <w:numPr>
          <w:ilvl w:val="0"/>
          <w:numId w:val="5"/>
        </w:numPr>
        <w:shd w:val="clear" w:color="auto" w:fill="FFFFFF"/>
        <w:tabs>
          <w:tab w:val="left" w:pos="709"/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5" w:line="200" w:lineRule="atLeast"/>
        <w:jc w:val="left"/>
        <w:rPr>
          <w:rFonts w:eastAsia="Times New Roman" w:cs="Times New Roman"/>
          <w:spacing w:val="-3"/>
          <w:sz w:val="24"/>
          <w:szCs w:val="24"/>
          <w:lang w:eastAsia="ar-SA"/>
        </w:rPr>
      </w:pPr>
      <w:r w:rsidRPr="002167C6">
        <w:rPr>
          <w:rFonts w:eastAsia="Times New Roman" w:cs="Times New Roman"/>
          <w:spacing w:val="-3"/>
          <w:sz w:val="24"/>
          <w:szCs w:val="24"/>
          <w:lang w:eastAsia="ar-SA"/>
        </w:rPr>
        <w:t>обеспечивать информационную безопасность на уровне базы данных.</w:t>
      </w:r>
    </w:p>
    <w:p w14:paraId="5E58E1B4" w14:textId="77777777" w:rsidR="00B840B5" w:rsidRDefault="00B840B5" w:rsidP="004A2314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14:paraId="12D7916E" w14:textId="77777777" w:rsidR="00B840B5" w:rsidRPr="004A2314" w:rsidRDefault="00B840B5" w:rsidP="004A2314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14:paraId="72F2F709" w14:textId="77777777" w:rsidR="004A2314" w:rsidRDefault="004A2314" w:rsidP="004A2314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14:paraId="6DFBF872" w14:textId="77777777" w:rsidR="00A51027" w:rsidRPr="004A2314" w:rsidRDefault="00A51027" w:rsidP="004A2314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14:paraId="76772812" w14:textId="77777777" w:rsidR="004A2314" w:rsidRPr="004A2314" w:rsidRDefault="004A2314" w:rsidP="004A2314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Руководитель практики:</w:t>
      </w:r>
    </w:p>
    <w:p w14:paraId="544921B7" w14:textId="77777777" w:rsidR="00505C96" w:rsidRPr="004A2314" w:rsidRDefault="00505C96" w:rsidP="00505C96">
      <w:pPr>
        <w:tabs>
          <w:tab w:val="left" w:leader="underscore" w:pos="6521"/>
          <w:tab w:val="right" w:leader="underscore" w:pos="9356"/>
        </w:tabs>
        <w:suppressAutoHyphens/>
        <w:spacing w:line="240" w:lineRule="auto"/>
        <w:ind w:firstLine="0"/>
        <w:jc w:val="left"/>
        <w:rPr>
          <w:rFonts w:eastAsia="Times New Roman" w:cs="Times New Roman"/>
          <w:i/>
          <w:iCs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От предприятия:</w:t>
      </w:r>
      <w:r>
        <w:rPr>
          <w:rFonts w:eastAsia="Times New Roman" w:cs="Times New Roman"/>
          <w:sz w:val="24"/>
          <w:szCs w:val="24"/>
          <w:lang w:eastAsia="ar-SA"/>
        </w:rPr>
        <w:tab/>
        <w:t>/</w:t>
      </w:r>
      <w:r>
        <w:rPr>
          <w:rFonts w:eastAsia="Times New Roman" w:cs="Times New Roman"/>
          <w:sz w:val="24"/>
          <w:szCs w:val="24"/>
          <w:lang w:eastAsia="ar-SA"/>
        </w:rPr>
        <w:tab/>
        <w:t>/</w:t>
      </w:r>
    </w:p>
    <w:p w14:paraId="149F47F8" w14:textId="77777777" w:rsidR="00505C96" w:rsidRPr="004A2314" w:rsidRDefault="00505C96" w:rsidP="00505C96">
      <w:pPr>
        <w:keepNext/>
        <w:tabs>
          <w:tab w:val="num" w:pos="0"/>
        </w:tabs>
        <w:suppressAutoHyphens/>
        <w:spacing w:line="100" w:lineRule="atLeast"/>
        <w:ind w:left="720" w:hanging="720"/>
        <w:jc w:val="left"/>
        <w:outlineLvl w:val="2"/>
        <w:rPr>
          <w:rFonts w:ascii="Arial" w:eastAsia="Times New Roman" w:hAnsi="Arial" w:cs="Arial"/>
          <w:b/>
          <w:bCs/>
          <w:szCs w:val="28"/>
          <w:lang w:eastAsia="ar-SA"/>
        </w:rPr>
      </w:pPr>
      <w:r w:rsidRPr="004A2314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                                                                            (подпись)              (дата)                                       </w:t>
      </w:r>
      <w:r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</w:t>
      </w:r>
      <w:r w:rsidRPr="004A2314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(фамилия, имя, отчество)   </w:t>
      </w:r>
    </w:p>
    <w:p w14:paraId="3D98AA71" w14:textId="77777777" w:rsidR="00505C96" w:rsidRPr="004A2314" w:rsidRDefault="00505C96" w:rsidP="00505C96">
      <w:pPr>
        <w:tabs>
          <w:tab w:val="left" w:leader="underscore" w:pos="6521"/>
          <w:tab w:val="right" w:leader="underscore" w:pos="9356"/>
        </w:tabs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От колледжа:</w:t>
      </w:r>
      <w:r>
        <w:rPr>
          <w:rFonts w:eastAsia="Times New Roman" w:cs="Times New Roman"/>
          <w:sz w:val="24"/>
          <w:szCs w:val="24"/>
          <w:lang w:eastAsia="ar-SA"/>
        </w:rPr>
        <w:tab/>
        <w:t>/</w:t>
      </w:r>
      <w:r>
        <w:rPr>
          <w:rFonts w:eastAsia="Times New Roman" w:cs="Times New Roman"/>
          <w:sz w:val="24"/>
          <w:szCs w:val="24"/>
          <w:lang w:eastAsia="ar-SA"/>
        </w:rPr>
        <w:tab/>
        <w:t>/</w:t>
      </w:r>
    </w:p>
    <w:p w14:paraId="24CF977B" w14:textId="77777777" w:rsidR="00505C96" w:rsidRPr="004A2314" w:rsidRDefault="00505C96" w:rsidP="00505C96">
      <w:pPr>
        <w:keepNext/>
        <w:tabs>
          <w:tab w:val="num" w:pos="0"/>
        </w:tabs>
        <w:suppressAutoHyphens/>
        <w:spacing w:line="100" w:lineRule="atLeast"/>
        <w:ind w:left="720" w:hanging="720"/>
        <w:jc w:val="left"/>
        <w:outlineLvl w:val="2"/>
        <w:rPr>
          <w:rFonts w:ascii="Arial" w:eastAsia="Times New Roman" w:hAnsi="Arial" w:cs="Arial"/>
          <w:b/>
          <w:bCs/>
          <w:szCs w:val="28"/>
          <w:lang w:eastAsia="ar-SA"/>
        </w:rPr>
      </w:pPr>
      <w:r w:rsidRPr="004A2314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                                                                            (подпись)              (дата)                                      </w:t>
      </w:r>
      <w:r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</w:t>
      </w:r>
      <w:r w:rsidRPr="004A2314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(фамилия, имя, отчество)   </w:t>
      </w:r>
    </w:p>
    <w:p w14:paraId="4AF308C6" w14:textId="77777777" w:rsidR="004A2314" w:rsidRPr="004A2314" w:rsidRDefault="004A2314" w:rsidP="004A2314">
      <w:pPr>
        <w:suppressAutoHyphens/>
        <w:spacing w:line="240" w:lineRule="auto"/>
        <w:ind w:firstLine="0"/>
        <w:jc w:val="left"/>
        <w:rPr>
          <w:rFonts w:eastAsia="Times New Roman" w:cs="Times New Roman"/>
          <w:b/>
          <w:i/>
          <w:iCs/>
          <w:sz w:val="24"/>
          <w:szCs w:val="24"/>
          <w:shd w:val="clear" w:color="auto" w:fill="FFFF00"/>
          <w:lang w:eastAsia="ar-SA"/>
        </w:rPr>
      </w:pPr>
    </w:p>
    <w:p w14:paraId="68A46B85" w14:textId="77777777" w:rsidR="004A2314" w:rsidRPr="004A2314" w:rsidRDefault="004A2314" w:rsidP="004A2314">
      <w:pPr>
        <w:pageBreakBefore/>
        <w:suppressAutoHyphens/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ar-SA"/>
        </w:rPr>
      </w:pPr>
      <w:r w:rsidRPr="004A2314">
        <w:rPr>
          <w:rFonts w:eastAsia="Times New Roman" w:cs="Times New Roman"/>
          <w:b/>
          <w:sz w:val="24"/>
          <w:szCs w:val="24"/>
          <w:lang w:eastAsia="ar-SA"/>
        </w:rPr>
        <w:lastRenderedPageBreak/>
        <w:t>Аттестационный лист по производственной практике ПП.01</w:t>
      </w:r>
      <w:r w:rsidR="008C07FA">
        <w:rPr>
          <w:rFonts w:eastAsia="Times New Roman" w:cs="Times New Roman"/>
          <w:b/>
          <w:sz w:val="24"/>
          <w:szCs w:val="24"/>
          <w:lang w:eastAsia="ar-SA"/>
        </w:rPr>
        <w:t>, ПП.02, ПП.04</w:t>
      </w:r>
      <w:r w:rsidR="0074113B">
        <w:rPr>
          <w:rFonts w:eastAsia="Times New Roman" w:cs="Times New Roman"/>
          <w:b/>
          <w:sz w:val="24"/>
          <w:szCs w:val="24"/>
          <w:lang w:eastAsia="ar-SA"/>
        </w:rPr>
        <w:t>, ПП.11</w:t>
      </w:r>
    </w:p>
    <w:p w14:paraId="06BDB41F" w14:textId="77777777" w:rsidR="004A2314" w:rsidRPr="004A2314" w:rsidRDefault="004A2314" w:rsidP="004A2314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</w:p>
    <w:p w14:paraId="36B3C4D5" w14:textId="77777777" w:rsidR="00505C96" w:rsidRPr="00EB5D64" w:rsidRDefault="00505C96" w:rsidP="00505C96">
      <w:pPr>
        <w:tabs>
          <w:tab w:val="right" w:pos="9356"/>
        </w:tabs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u w:val="single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Ф.И.О.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14:paraId="2992E25E" w14:textId="77777777" w:rsidR="00505C96" w:rsidRPr="004A2314" w:rsidRDefault="00505C96" w:rsidP="00505C96">
      <w:pPr>
        <w:tabs>
          <w:tab w:val="left" w:pos="1985"/>
          <w:tab w:val="left" w:pos="4536"/>
        </w:tabs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Курс</w:t>
      </w:r>
      <w:r>
        <w:rPr>
          <w:rFonts w:eastAsia="Times New Roman" w:cs="Times New Roman"/>
          <w:sz w:val="24"/>
          <w:szCs w:val="24"/>
          <w:lang w:eastAsia="ar-SA"/>
        </w:rPr>
        <w:t xml:space="preserve">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lang w:eastAsia="ar-SA"/>
        </w:rPr>
        <w:t xml:space="preserve">  </w:t>
      </w:r>
      <w:r w:rsidRPr="004A2314">
        <w:rPr>
          <w:rFonts w:eastAsia="Times New Roman" w:cs="Times New Roman"/>
          <w:sz w:val="24"/>
          <w:szCs w:val="24"/>
          <w:lang w:eastAsia="ar-SA"/>
        </w:rPr>
        <w:t>группа</w:t>
      </w:r>
      <w:r>
        <w:rPr>
          <w:rFonts w:eastAsia="Times New Roman" w:cs="Times New Roman"/>
          <w:sz w:val="24"/>
          <w:szCs w:val="24"/>
          <w:lang w:eastAsia="ar-SA"/>
        </w:rPr>
        <w:t xml:space="preserve">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Pr="004A2314">
        <w:rPr>
          <w:rFonts w:eastAsia="Times New Roman" w:cs="Times New Roman"/>
          <w:sz w:val="24"/>
          <w:szCs w:val="24"/>
          <w:lang w:eastAsia="ar-SA"/>
        </w:rPr>
        <w:t>.</w:t>
      </w:r>
    </w:p>
    <w:p w14:paraId="0302F277" w14:textId="77777777" w:rsidR="00505C96" w:rsidRPr="004A2314" w:rsidRDefault="00505C96" w:rsidP="00505C96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Обучающийся(аяся) по  специальности СПО</w:t>
      </w:r>
    </w:p>
    <w:p w14:paraId="231C6931" w14:textId="77777777" w:rsidR="00505C96" w:rsidRPr="004A2314" w:rsidRDefault="00505C96" w:rsidP="00505C96">
      <w:pPr>
        <w:tabs>
          <w:tab w:val="right" w:pos="9356"/>
        </w:tabs>
        <w:suppressAutoHyphens/>
        <w:spacing w:line="240" w:lineRule="auto"/>
        <w:ind w:firstLine="0"/>
        <w:jc w:val="left"/>
        <w:rPr>
          <w:rFonts w:eastAsia="Times New Roman" w:cs="Times New Roman"/>
          <w:i/>
          <w:sz w:val="16"/>
          <w:szCs w:val="16"/>
          <w:lang w:eastAsia="ar-SA"/>
        </w:rPr>
      </w:pPr>
      <w:r>
        <w:rPr>
          <w:rFonts w:eastAsia="Times New Roman" w:cs="Times New Roman"/>
          <w:i/>
          <w:iCs/>
          <w:sz w:val="24"/>
          <w:szCs w:val="24"/>
          <w:u w:val="single"/>
          <w:lang w:eastAsia="ar-SA"/>
        </w:rPr>
        <w:t xml:space="preserve">                            </w:t>
      </w:r>
      <w:r w:rsidRPr="004A2314">
        <w:rPr>
          <w:rFonts w:eastAsia="Times New Roman" w:cs="Times New Roman"/>
          <w:i/>
          <w:iCs/>
          <w:sz w:val="24"/>
          <w:szCs w:val="24"/>
          <w:u w:val="single"/>
          <w:lang w:eastAsia="ar-SA"/>
        </w:rPr>
        <w:t>09.02.0</w:t>
      </w:r>
      <w:r w:rsidR="00AA127F">
        <w:rPr>
          <w:rFonts w:eastAsia="Times New Roman" w:cs="Times New Roman"/>
          <w:i/>
          <w:iCs/>
          <w:sz w:val="24"/>
          <w:szCs w:val="24"/>
          <w:u w:val="single"/>
          <w:lang w:eastAsia="ar-SA"/>
        </w:rPr>
        <w:t>7</w:t>
      </w:r>
      <w:r w:rsidRPr="004A2314">
        <w:rPr>
          <w:rFonts w:eastAsia="Times New Roman" w:cs="Times New Roman"/>
          <w:i/>
          <w:iCs/>
          <w:sz w:val="24"/>
          <w:szCs w:val="24"/>
          <w:u w:val="single"/>
          <w:lang w:eastAsia="ar-SA"/>
        </w:rPr>
        <w:t xml:space="preserve"> </w:t>
      </w:r>
      <w:r w:rsidR="00AA127F">
        <w:rPr>
          <w:rFonts w:eastAsia="Times New Roman" w:cs="Times New Roman"/>
          <w:i/>
          <w:iCs/>
          <w:sz w:val="24"/>
          <w:szCs w:val="24"/>
          <w:u w:val="single"/>
          <w:lang w:eastAsia="ar-SA"/>
        </w:rPr>
        <w:t>Информационные системы и программирование</w:t>
      </w:r>
      <w:r>
        <w:rPr>
          <w:rFonts w:eastAsia="Times New Roman" w:cs="Times New Roman"/>
          <w:i/>
          <w:iCs/>
          <w:sz w:val="24"/>
          <w:szCs w:val="24"/>
          <w:u w:val="single"/>
          <w:lang w:eastAsia="ar-SA"/>
        </w:rPr>
        <w:tab/>
      </w:r>
    </w:p>
    <w:p w14:paraId="13FC4BDB" w14:textId="77777777" w:rsidR="004A2314" w:rsidRPr="004A2314" w:rsidRDefault="00505C96" w:rsidP="00505C96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i/>
          <w:sz w:val="16"/>
          <w:szCs w:val="16"/>
          <w:lang w:eastAsia="ar-SA"/>
        </w:rPr>
        <w:t xml:space="preserve"> </w:t>
      </w:r>
      <w:r w:rsidR="004A2314" w:rsidRPr="004A2314">
        <w:rPr>
          <w:rFonts w:eastAsia="Times New Roman" w:cs="Times New Roman"/>
          <w:i/>
          <w:sz w:val="16"/>
          <w:szCs w:val="16"/>
          <w:lang w:eastAsia="ar-SA"/>
        </w:rPr>
        <w:t>(код и наименование)</w:t>
      </w:r>
    </w:p>
    <w:p w14:paraId="50F6CCE0" w14:textId="77777777" w:rsidR="004A2314" w:rsidRPr="004A2314" w:rsidRDefault="004A2314" w:rsidP="004A2314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прошел(ла) производственную практику по профессиональному модулю</w:t>
      </w:r>
    </w:p>
    <w:p w14:paraId="271E8FAF" w14:textId="77777777" w:rsidR="004A2314" w:rsidRPr="004A2314" w:rsidRDefault="004A2314" w:rsidP="004A2314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i/>
          <w:iCs/>
          <w:sz w:val="24"/>
          <w:szCs w:val="24"/>
          <w:lang w:eastAsia="ar-SA"/>
        </w:rPr>
        <w:t xml:space="preserve">ПМ.01 </w:t>
      </w:r>
      <w:r w:rsidR="00AA127F" w:rsidRPr="00AA127F">
        <w:rPr>
          <w:rFonts w:eastAsia="Times New Roman" w:cs="Times New Roman"/>
          <w:i/>
          <w:iCs/>
          <w:sz w:val="24"/>
          <w:szCs w:val="24"/>
          <w:lang w:eastAsia="ar-SA"/>
        </w:rPr>
        <w:t>Разработка модулей программного обеспечения для компьютерных систем</w:t>
      </w:r>
      <w:r w:rsidRPr="004A2314">
        <w:rPr>
          <w:rFonts w:eastAsia="Times New Roman" w:cs="Times New Roman"/>
          <w:i/>
          <w:iCs/>
          <w:sz w:val="24"/>
          <w:szCs w:val="24"/>
          <w:lang w:eastAsia="ar-SA"/>
        </w:rPr>
        <w:t xml:space="preserve"> </w:t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в объеме </w:t>
      </w:r>
      <w:r w:rsidR="00AA7E83">
        <w:rPr>
          <w:rFonts w:eastAsia="Times New Roman" w:cs="Times New Roman"/>
          <w:i/>
          <w:iCs/>
          <w:sz w:val="24"/>
          <w:szCs w:val="24"/>
          <w:u w:val="single"/>
          <w:lang w:eastAsia="ar-SA"/>
        </w:rPr>
        <w:t>108</w:t>
      </w:r>
      <w:r w:rsidRPr="004A2314">
        <w:rPr>
          <w:rFonts w:eastAsia="Times New Roman" w:cs="Times New Roman"/>
          <w:i/>
          <w:iCs/>
          <w:sz w:val="24"/>
          <w:szCs w:val="24"/>
          <w:u w:val="single"/>
          <w:lang w:eastAsia="ar-SA"/>
        </w:rPr>
        <w:t xml:space="preserve"> </w:t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 час</w:t>
      </w:r>
      <w:r w:rsidR="00AA7E83">
        <w:rPr>
          <w:rFonts w:eastAsia="Times New Roman" w:cs="Times New Roman"/>
          <w:sz w:val="24"/>
          <w:szCs w:val="24"/>
          <w:lang w:eastAsia="ar-SA"/>
        </w:rPr>
        <w:t>ов</w:t>
      </w:r>
    </w:p>
    <w:p w14:paraId="5A7AEC0A" w14:textId="64ABD012" w:rsidR="00505C96" w:rsidRPr="004A2314" w:rsidRDefault="00505C96" w:rsidP="00505C96">
      <w:pPr>
        <w:tabs>
          <w:tab w:val="left" w:pos="2835"/>
          <w:tab w:val="left" w:pos="5954"/>
        </w:tabs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 xml:space="preserve">с 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  </w:t>
      </w:r>
      <w:r w:rsidR="00F1742A">
        <w:rPr>
          <w:rFonts w:eastAsia="Times New Roman" w:cs="Times New Roman"/>
          <w:sz w:val="24"/>
          <w:szCs w:val="24"/>
          <w:u w:val="single"/>
          <w:lang w:eastAsia="ar-SA"/>
        </w:rPr>
        <w:t>3 февраля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lang w:eastAsia="ar-SA"/>
        </w:rPr>
        <w:t xml:space="preserve">  </w:t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   по</w:t>
      </w:r>
      <w:r>
        <w:rPr>
          <w:rFonts w:eastAsia="Times New Roman" w:cs="Times New Roman"/>
          <w:sz w:val="24"/>
          <w:szCs w:val="24"/>
          <w:lang w:eastAsia="ar-SA"/>
        </w:rPr>
        <w:t xml:space="preserve">  </w:t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  </w:t>
      </w:r>
      <w:r w:rsidR="00F1742A">
        <w:rPr>
          <w:rFonts w:eastAsia="Times New Roman" w:cs="Times New Roman"/>
          <w:sz w:val="24"/>
          <w:szCs w:val="24"/>
          <w:u w:val="single"/>
          <w:lang w:eastAsia="ar-SA"/>
        </w:rPr>
        <w:t>22 февраля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  20___ г.</w:t>
      </w:r>
    </w:p>
    <w:p w14:paraId="38BE0FB4" w14:textId="4DAB4A7A" w:rsidR="004F7DE0" w:rsidRPr="004A2314" w:rsidRDefault="004F7DE0" w:rsidP="004F7DE0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i/>
          <w:iCs/>
          <w:sz w:val="24"/>
          <w:szCs w:val="24"/>
          <w:lang w:eastAsia="ar-SA"/>
        </w:rPr>
        <w:t>ПМ.0</w:t>
      </w:r>
      <w:r>
        <w:rPr>
          <w:rFonts w:eastAsia="Times New Roman" w:cs="Times New Roman"/>
          <w:i/>
          <w:iCs/>
          <w:sz w:val="24"/>
          <w:szCs w:val="24"/>
          <w:lang w:eastAsia="ar-SA"/>
        </w:rPr>
        <w:t>2</w:t>
      </w:r>
      <w:r w:rsidRPr="004A2314">
        <w:rPr>
          <w:rFonts w:eastAsia="Times New Roman" w:cs="Times New Roman"/>
          <w:i/>
          <w:iCs/>
          <w:sz w:val="24"/>
          <w:szCs w:val="24"/>
          <w:lang w:eastAsia="ar-SA"/>
        </w:rPr>
        <w:t xml:space="preserve"> </w:t>
      </w:r>
      <w:r w:rsidRPr="004F7DE0">
        <w:rPr>
          <w:rFonts w:eastAsia="Times New Roman" w:cs="Times New Roman"/>
          <w:i/>
          <w:iCs/>
          <w:sz w:val="24"/>
          <w:szCs w:val="24"/>
          <w:lang w:eastAsia="ar-SA"/>
        </w:rPr>
        <w:t>Осуществление интеграции программных модулей</w:t>
      </w:r>
      <w:r w:rsidRPr="004A2314">
        <w:rPr>
          <w:rFonts w:eastAsia="Times New Roman" w:cs="Times New Roman"/>
          <w:i/>
          <w:iCs/>
          <w:sz w:val="24"/>
          <w:szCs w:val="24"/>
          <w:lang w:eastAsia="ar-SA"/>
        </w:rPr>
        <w:t xml:space="preserve"> </w:t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в объеме </w:t>
      </w:r>
      <w:r w:rsidR="0009489B">
        <w:rPr>
          <w:rFonts w:eastAsia="Times New Roman" w:cs="Times New Roman"/>
          <w:i/>
          <w:iCs/>
          <w:sz w:val="24"/>
          <w:szCs w:val="24"/>
          <w:u w:val="single"/>
          <w:lang w:eastAsia="ar-SA"/>
        </w:rPr>
        <w:t>72</w:t>
      </w:r>
      <w:r w:rsidRPr="004A2314">
        <w:rPr>
          <w:rFonts w:eastAsia="Times New Roman" w:cs="Times New Roman"/>
          <w:i/>
          <w:iCs/>
          <w:sz w:val="24"/>
          <w:szCs w:val="24"/>
          <w:u w:val="single"/>
          <w:lang w:eastAsia="ar-SA"/>
        </w:rPr>
        <w:t xml:space="preserve"> </w:t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 час</w:t>
      </w:r>
      <w:r>
        <w:rPr>
          <w:rFonts w:eastAsia="Times New Roman" w:cs="Times New Roman"/>
          <w:sz w:val="24"/>
          <w:szCs w:val="24"/>
          <w:lang w:eastAsia="ar-SA"/>
        </w:rPr>
        <w:t>ов</w:t>
      </w:r>
    </w:p>
    <w:p w14:paraId="6E6D3E96" w14:textId="5CBCF5C1" w:rsidR="004F7DE0" w:rsidRPr="004A2314" w:rsidRDefault="004F7DE0" w:rsidP="004F7DE0">
      <w:pPr>
        <w:tabs>
          <w:tab w:val="left" w:pos="2835"/>
          <w:tab w:val="left" w:pos="5954"/>
        </w:tabs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 xml:space="preserve">с 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 </w:t>
      </w:r>
      <w:r w:rsidR="00F1742A">
        <w:rPr>
          <w:rFonts w:eastAsia="Times New Roman" w:cs="Times New Roman"/>
          <w:sz w:val="24"/>
          <w:szCs w:val="24"/>
          <w:u w:val="single"/>
          <w:lang w:eastAsia="ar-SA"/>
        </w:rPr>
        <w:t>24</w:t>
      </w:r>
      <w:r w:rsidR="0009489B">
        <w:rPr>
          <w:rFonts w:eastAsia="Times New Roman" w:cs="Times New Roman"/>
          <w:sz w:val="24"/>
          <w:szCs w:val="24"/>
          <w:u w:val="single"/>
          <w:lang w:eastAsia="ar-SA"/>
        </w:rPr>
        <w:t xml:space="preserve"> февраля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lang w:eastAsia="ar-SA"/>
        </w:rPr>
        <w:t xml:space="preserve">  </w:t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   по</w:t>
      </w:r>
      <w:r>
        <w:rPr>
          <w:rFonts w:eastAsia="Times New Roman" w:cs="Times New Roman"/>
          <w:sz w:val="24"/>
          <w:szCs w:val="24"/>
          <w:lang w:eastAsia="ar-SA"/>
        </w:rPr>
        <w:t xml:space="preserve">  </w:t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  </w:t>
      </w:r>
      <w:r w:rsidR="00F1742A">
        <w:rPr>
          <w:rFonts w:eastAsia="Times New Roman" w:cs="Times New Roman"/>
          <w:sz w:val="24"/>
          <w:szCs w:val="24"/>
          <w:u w:val="single"/>
          <w:lang w:eastAsia="ar-SA"/>
        </w:rPr>
        <w:t>8</w:t>
      </w:r>
      <w:r w:rsidR="0009489B">
        <w:rPr>
          <w:rFonts w:eastAsia="Times New Roman" w:cs="Times New Roman"/>
          <w:sz w:val="24"/>
          <w:szCs w:val="24"/>
          <w:u w:val="single"/>
          <w:lang w:eastAsia="ar-SA"/>
        </w:rPr>
        <w:t xml:space="preserve"> марта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  20___ г.</w:t>
      </w:r>
    </w:p>
    <w:p w14:paraId="7006E44B" w14:textId="77777777" w:rsidR="004F7DE0" w:rsidRPr="004A2314" w:rsidRDefault="004F7DE0" w:rsidP="004F7DE0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i/>
          <w:iCs/>
          <w:sz w:val="24"/>
          <w:szCs w:val="24"/>
          <w:lang w:eastAsia="ar-SA"/>
        </w:rPr>
        <w:t>ПМ.0</w:t>
      </w:r>
      <w:r>
        <w:rPr>
          <w:rFonts w:eastAsia="Times New Roman" w:cs="Times New Roman"/>
          <w:i/>
          <w:iCs/>
          <w:sz w:val="24"/>
          <w:szCs w:val="24"/>
          <w:lang w:eastAsia="ar-SA"/>
        </w:rPr>
        <w:t>4</w:t>
      </w:r>
      <w:r w:rsidRPr="004A2314">
        <w:rPr>
          <w:rFonts w:eastAsia="Times New Roman" w:cs="Times New Roman"/>
          <w:i/>
          <w:iCs/>
          <w:sz w:val="24"/>
          <w:szCs w:val="24"/>
          <w:lang w:eastAsia="ar-SA"/>
        </w:rPr>
        <w:t xml:space="preserve"> </w:t>
      </w:r>
      <w:r w:rsidRPr="004F7DE0">
        <w:rPr>
          <w:rFonts w:eastAsia="Times New Roman" w:cs="Times New Roman"/>
          <w:i/>
          <w:iCs/>
          <w:sz w:val="24"/>
          <w:szCs w:val="24"/>
          <w:lang w:eastAsia="ar-SA"/>
        </w:rPr>
        <w:t>Сопровождение и обслуживание программного обеспечения компьютерных систем</w:t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 </w:t>
      </w:r>
      <w:r>
        <w:rPr>
          <w:rFonts w:eastAsia="Times New Roman" w:cs="Times New Roman"/>
          <w:i/>
          <w:iCs/>
          <w:sz w:val="24"/>
          <w:szCs w:val="24"/>
          <w:u w:val="single"/>
          <w:lang w:eastAsia="ar-SA"/>
        </w:rPr>
        <w:t>108</w:t>
      </w:r>
      <w:r w:rsidRPr="004A2314">
        <w:rPr>
          <w:rFonts w:eastAsia="Times New Roman" w:cs="Times New Roman"/>
          <w:i/>
          <w:iCs/>
          <w:sz w:val="24"/>
          <w:szCs w:val="24"/>
          <w:u w:val="single"/>
          <w:lang w:eastAsia="ar-SA"/>
        </w:rPr>
        <w:t xml:space="preserve"> </w:t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 час</w:t>
      </w:r>
      <w:r>
        <w:rPr>
          <w:rFonts w:eastAsia="Times New Roman" w:cs="Times New Roman"/>
          <w:sz w:val="24"/>
          <w:szCs w:val="24"/>
          <w:lang w:eastAsia="ar-SA"/>
        </w:rPr>
        <w:t>ов</w:t>
      </w:r>
    </w:p>
    <w:p w14:paraId="53710F59" w14:textId="3C8EB00E" w:rsidR="004F7DE0" w:rsidRPr="004A2314" w:rsidRDefault="004F7DE0" w:rsidP="004F7DE0">
      <w:pPr>
        <w:tabs>
          <w:tab w:val="left" w:pos="2835"/>
          <w:tab w:val="left" w:pos="5954"/>
        </w:tabs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 xml:space="preserve">с 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  </w:t>
      </w:r>
      <w:r w:rsidR="00F1742A">
        <w:rPr>
          <w:rFonts w:eastAsia="Times New Roman" w:cs="Times New Roman"/>
          <w:sz w:val="24"/>
          <w:szCs w:val="24"/>
          <w:u w:val="single"/>
          <w:lang w:eastAsia="ar-SA"/>
        </w:rPr>
        <w:t>10</w:t>
      </w:r>
      <w:r w:rsidR="0009489B">
        <w:rPr>
          <w:rFonts w:eastAsia="Times New Roman" w:cs="Times New Roman"/>
          <w:sz w:val="24"/>
          <w:szCs w:val="24"/>
          <w:u w:val="single"/>
          <w:lang w:eastAsia="ar-SA"/>
        </w:rPr>
        <w:t xml:space="preserve"> марта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lang w:eastAsia="ar-SA"/>
        </w:rPr>
        <w:t xml:space="preserve">  </w:t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   по</w:t>
      </w:r>
      <w:r>
        <w:rPr>
          <w:rFonts w:eastAsia="Times New Roman" w:cs="Times New Roman"/>
          <w:sz w:val="24"/>
          <w:szCs w:val="24"/>
          <w:lang w:eastAsia="ar-SA"/>
        </w:rPr>
        <w:t xml:space="preserve">  </w:t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  </w:t>
      </w:r>
      <w:r w:rsidR="0009489B">
        <w:rPr>
          <w:rFonts w:eastAsia="Times New Roman" w:cs="Times New Roman"/>
          <w:sz w:val="24"/>
          <w:szCs w:val="24"/>
          <w:u w:val="single"/>
          <w:lang w:eastAsia="ar-SA"/>
        </w:rPr>
        <w:t>2</w:t>
      </w:r>
      <w:r w:rsidR="00F1742A">
        <w:rPr>
          <w:rFonts w:eastAsia="Times New Roman" w:cs="Times New Roman"/>
          <w:sz w:val="24"/>
          <w:szCs w:val="24"/>
          <w:u w:val="single"/>
          <w:lang w:eastAsia="ar-SA"/>
        </w:rPr>
        <w:t>9</w:t>
      </w:r>
      <w:r w:rsidR="0009489B">
        <w:rPr>
          <w:rFonts w:eastAsia="Times New Roman" w:cs="Times New Roman"/>
          <w:sz w:val="24"/>
          <w:szCs w:val="24"/>
          <w:u w:val="single"/>
          <w:lang w:eastAsia="ar-SA"/>
        </w:rPr>
        <w:t xml:space="preserve"> марта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  20___ г.</w:t>
      </w:r>
    </w:p>
    <w:p w14:paraId="3366BE25" w14:textId="5D203FE2" w:rsidR="005E2849" w:rsidRPr="004A2314" w:rsidRDefault="005E2849" w:rsidP="005E2849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/>
          <w:i/>
          <w:iCs/>
          <w:sz w:val="24"/>
          <w:szCs w:val="24"/>
          <w:lang w:eastAsia="ar-SA"/>
        </w:rPr>
        <w:t>ПМ.1</w:t>
      </w:r>
      <w:r w:rsidRPr="004A2314">
        <w:rPr>
          <w:rFonts w:eastAsia="Times New Roman" w:cs="Times New Roman"/>
          <w:i/>
          <w:iCs/>
          <w:sz w:val="24"/>
          <w:szCs w:val="24"/>
          <w:lang w:eastAsia="ar-SA"/>
        </w:rPr>
        <w:t xml:space="preserve">1 </w:t>
      </w:r>
      <w:r w:rsidR="008F452E" w:rsidRPr="008F452E">
        <w:rPr>
          <w:rFonts w:eastAsia="Times New Roman" w:cs="Times New Roman"/>
          <w:i/>
          <w:iCs/>
          <w:sz w:val="24"/>
          <w:szCs w:val="24"/>
          <w:lang w:eastAsia="ar-SA"/>
        </w:rPr>
        <w:t>Разработка, администрирование и защита баз данных</w:t>
      </w:r>
      <w:r w:rsidRPr="004A2314">
        <w:rPr>
          <w:rFonts w:eastAsia="Times New Roman" w:cs="Times New Roman"/>
          <w:i/>
          <w:iCs/>
          <w:sz w:val="24"/>
          <w:szCs w:val="24"/>
          <w:lang w:eastAsia="ar-SA"/>
        </w:rPr>
        <w:t xml:space="preserve"> </w:t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в объеме </w:t>
      </w:r>
      <w:r>
        <w:rPr>
          <w:rFonts w:eastAsia="Times New Roman" w:cs="Times New Roman"/>
          <w:i/>
          <w:iCs/>
          <w:sz w:val="24"/>
          <w:szCs w:val="24"/>
          <w:u w:val="single"/>
          <w:lang w:eastAsia="ar-SA"/>
        </w:rPr>
        <w:t>72</w:t>
      </w:r>
      <w:r w:rsidRPr="004A2314">
        <w:rPr>
          <w:rFonts w:eastAsia="Times New Roman" w:cs="Times New Roman"/>
          <w:i/>
          <w:iCs/>
          <w:sz w:val="24"/>
          <w:szCs w:val="24"/>
          <w:u w:val="single"/>
          <w:lang w:eastAsia="ar-SA"/>
        </w:rPr>
        <w:t xml:space="preserve"> </w:t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 час</w:t>
      </w:r>
      <w:r>
        <w:rPr>
          <w:rFonts w:eastAsia="Times New Roman" w:cs="Times New Roman"/>
          <w:sz w:val="24"/>
          <w:szCs w:val="24"/>
          <w:lang w:eastAsia="ar-SA"/>
        </w:rPr>
        <w:t>а</w:t>
      </w:r>
    </w:p>
    <w:p w14:paraId="0799721A" w14:textId="3E6FD8E7" w:rsidR="005E2849" w:rsidRPr="004A2314" w:rsidRDefault="005E2849" w:rsidP="005E2849">
      <w:pPr>
        <w:tabs>
          <w:tab w:val="left" w:pos="2835"/>
          <w:tab w:val="left" w:pos="5954"/>
        </w:tabs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 xml:space="preserve">с 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  </w:t>
      </w:r>
      <w:r w:rsidR="00F1742A">
        <w:rPr>
          <w:rFonts w:eastAsia="Times New Roman" w:cs="Times New Roman"/>
          <w:sz w:val="24"/>
          <w:szCs w:val="24"/>
          <w:u w:val="single"/>
          <w:lang w:eastAsia="ar-SA"/>
        </w:rPr>
        <w:t>31</w:t>
      </w:r>
      <w:r w:rsidR="0009489B">
        <w:rPr>
          <w:rFonts w:eastAsia="Times New Roman" w:cs="Times New Roman"/>
          <w:sz w:val="24"/>
          <w:szCs w:val="24"/>
          <w:u w:val="single"/>
          <w:lang w:eastAsia="ar-SA"/>
        </w:rPr>
        <w:t xml:space="preserve"> марта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lang w:eastAsia="ar-SA"/>
        </w:rPr>
        <w:t xml:space="preserve">  </w:t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   по</w:t>
      </w:r>
      <w:r>
        <w:rPr>
          <w:rFonts w:eastAsia="Times New Roman" w:cs="Times New Roman"/>
          <w:sz w:val="24"/>
          <w:szCs w:val="24"/>
          <w:lang w:eastAsia="ar-SA"/>
        </w:rPr>
        <w:t xml:space="preserve">  </w:t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  </w:t>
      </w:r>
      <w:r w:rsidR="00F1742A">
        <w:rPr>
          <w:rFonts w:eastAsia="Times New Roman" w:cs="Times New Roman"/>
          <w:sz w:val="24"/>
          <w:szCs w:val="24"/>
          <w:u w:val="single"/>
          <w:lang w:eastAsia="ar-SA"/>
        </w:rPr>
        <w:t>12</w:t>
      </w:r>
      <w:r w:rsidR="0009489B">
        <w:rPr>
          <w:rFonts w:eastAsia="Times New Roman" w:cs="Times New Roman"/>
          <w:sz w:val="24"/>
          <w:szCs w:val="24"/>
          <w:u w:val="single"/>
          <w:lang w:eastAsia="ar-SA"/>
        </w:rPr>
        <w:t xml:space="preserve"> апреля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  20___ г.</w:t>
      </w:r>
    </w:p>
    <w:p w14:paraId="24BB0F10" w14:textId="77777777" w:rsidR="00505C96" w:rsidRPr="005504A9" w:rsidRDefault="00505C96" w:rsidP="00505C96">
      <w:pPr>
        <w:tabs>
          <w:tab w:val="right" w:pos="9356"/>
        </w:tabs>
        <w:suppressAutoHyphens/>
        <w:spacing w:line="240" w:lineRule="auto"/>
        <w:ind w:firstLine="0"/>
        <w:jc w:val="left"/>
        <w:rPr>
          <w:rFonts w:eastAsia="Times New Roman" w:cs="Times New Roman"/>
          <w:i/>
          <w:sz w:val="16"/>
          <w:szCs w:val="16"/>
          <w:u w:val="single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 xml:space="preserve">в организации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 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14:paraId="373D9475" w14:textId="77777777" w:rsidR="004A2314" w:rsidRPr="004A2314" w:rsidRDefault="00505C96" w:rsidP="00505C96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i/>
          <w:sz w:val="16"/>
          <w:szCs w:val="16"/>
          <w:lang w:eastAsia="ar-SA"/>
        </w:rPr>
        <w:t xml:space="preserve"> </w:t>
      </w:r>
      <w:r w:rsidR="004A2314" w:rsidRPr="004A2314">
        <w:rPr>
          <w:rFonts w:eastAsia="Times New Roman" w:cs="Times New Roman"/>
          <w:i/>
          <w:sz w:val="16"/>
          <w:szCs w:val="16"/>
          <w:lang w:eastAsia="ar-SA"/>
        </w:rPr>
        <w:t>(наименование организации, юридический адрес)</w:t>
      </w:r>
    </w:p>
    <w:p w14:paraId="50751675" w14:textId="77777777" w:rsidR="004A2314" w:rsidRPr="004A2314" w:rsidRDefault="004A2314" w:rsidP="004A2314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</w:p>
    <w:p w14:paraId="36EB6B0F" w14:textId="77777777" w:rsidR="004A2314" w:rsidRPr="004A2314" w:rsidRDefault="004A2314" w:rsidP="004A2314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Виды и качество выполнения работ:</w:t>
      </w:r>
    </w:p>
    <w:tbl>
      <w:tblPr>
        <w:tblW w:w="9725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6187"/>
        <w:gridCol w:w="3531"/>
        <w:gridCol w:w="7"/>
      </w:tblGrid>
      <w:tr w:rsidR="004A2314" w:rsidRPr="004A2314" w14:paraId="5519B7EC" w14:textId="77777777" w:rsidTr="00590D20">
        <w:trPr>
          <w:gridAfter w:val="1"/>
          <w:wAfter w:w="7" w:type="dxa"/>
        </w:trPr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76EF27" w14:textId="77777777" w:rsidR="004A2314" w:rsidRPr="004A2314" w:rsidRDefault="004A2314" w:rsidP="004A2314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ar-SA"/>
              </w:rPr>
            </w:pPr>
            <w:r w:rsidRPr="004A2314">
              <w:rPr>
                <w:rFonts w:eastAsia="Times New Roman" w:cs="Times New Roman"/>
                <w:b/>
                <w:sz w:val="20"/>
                <w:szCs w:val="20"/>
                <w:lang w:eastAsia="ar-SA"/>
              </w:rPr>
              <w:t>Виды работ, выполненные обучающимся во время практики</w:t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C15054" w14:textId="77777777" w:rsidR="004A2314" w:rsidRPr="004A2314" w:rsidRDefault="004A2314" w:rsidP="004A2314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sz w:val="20"/>
                <w:szCs w:val="20"/>
                <w:lang w:eastAsia="ar-SA"/>
              </w:rPr>
            </w:pPr>
            <w:r w:rsidRPr="004A2314">
              <w:rPr>
                <w:rFonts w:eastAsia="Times New Roman" w:cs="Times New Roman"/>
                <w:b/>
                <w:sz w:val="20"/>
                <w:szCs w:val="20"/>
                <w:lang w:eastAsia="ar-SA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  <w:p w14:paraId="2C33AA51" w14:textId="77777777" w:rsidR="004A2314" w:rsidRPr="004A2314" w:rsidRDefault="004A2314" w:rsidP="004A2314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4A2314">
              <w:rPr>
                <w:rFonts w:eastAsia="Times New Roman" w:cs="Times New Roman"/>
                <w:i/>
                <w:iCs/>
                <w:sz w:val="20"/>
                <w:szCs w:val="20"/>
                <w:lang w:eastAsia="ar-SA"/>
              </w:rPr>
              <w:t>(выполнено</w:t>
            </w:r>
            <w:r w:rsidRPr="004A2314">
              <w:rPr>
                <w:rFonts w:eastAsia="Times New Roman" w:cs="Times New Roman"/>
                <w:i/>
                <w:iCs/>
                <w:sz w:val="20"/>
                <w:szCs w:val="20"/>
                <w:lang w:val="en-US" w:eastAsia="ar-SA"/>
              </w:rPr>
              <w:t>/</w:t>
            </w:r>
            <w:r w:rsidRPr="004A2314">
              <w:rPr>
                <w:rFonts w:eastAsia="Times New Roman" w:cs="Times New Roman"/>
                <w:i/>
                <w:iCs/>
                <w:sz w:val="20"/>
                <w:szCs w:val="20"/>
                <w:lang w:eastAsia="ar-SA"/>
              </w:rPr>
              <w:t>не выполнено)</w:t>
            </w:r>
          </w:p>
        </w:tc>
      </w:tr>
      <w:tr w:rsidR="004A2314" w:rsidRPr="004A2314" w14:paraId="20F324BE" w14:textId="77777777" w:rsidTr="0009489B">
        <w:trPr>
          <w:gridAfter w:val="1"/>
          <w:wAfter w:w="7" w:type="dxa"/>
        </w:trPr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B1B20C" w14:textId="77777777" w:rsidR="004A2314" w:rsidRPr="004A2314" w:rsidRDefault="004A2314" w:rsidP="004A2314">
            <w:pPr>
              <w:suppressAutoHyphens/>
              <w:snapToGrid w:val="0"/>
              <w:spacing w:line="2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 w:rsidRPr="004A2314">
              <w:rPr>
                <w:rFonts w:eastAsia="Times New Roman" w:cs="Times New Roman"/>
                <w:sz w:val="20"/>
                <w:szCs w:val="20"/>
                <w:lang w:eastAsia="ar-SA"/>
              </w:rPr>
              <w:t>Прохождение  инструктажа:</w:t>
            </w:r>
          </w:p>
          <w:p w14:paraId="7A0863FA" w14:textId="77777777" w:rsidR="004A2314" w:rsidRPr="004A2314" w:rsidRDefault="004A2314" w:rsidP="004A2314">
            <w:pPr>
              <w:numPr>
                <w:ilvl w:val="0"/>
                <w:numId w:val="6"/>
              </w:numPr>
              <w:suppressAutoHyphens/>
              <w:snapToGrid w:val="0"/>
              <w:spacing w:line="200" w:lineRule="atLeast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 w:rsidRPr="004A2314">
              <w:rPr>
                <w:rFonts w:eastAsia="Times New Roman" w:cs="Times New Roman"/>
                <w:sz w:val="20"/>
                <w:szCs w:val="20"/>
                <w:lang w:eastAsia="ar-SA"/>
              </w:rPr>
              <w:t xml:space="preserve">вводного, </w:t>
            </w:r>
          </w:p>
          <w:p w14:paraId="2EF0640F" w14:textId="77777777" w:rsidR="004A2314" w:rsidRPr="004A2314" w:rsidRDefault="004A2314" w:rsidP="004A2314">
            <w:pPr>
              <w:numPr>
                <w:ilvl w:val="0"/>
                <w:numId w:val="6"/>
              </w:numPr>
              <w:suppressAutoHyphens/>
              <w:snapToGrid w:val="0"/>
              <w:spacing w:line="200" w:lineRule="atLeast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 w:rsidRPr="004A2314">
              <w:rPr>
                <w:rFonts w:eastAsia="Times New Roman" w:cs="Times New Roman"/>
                <w:sz w:val="20"/>
                <w:szCs w:val="20"/>
                <w:lang w:eastAsia="ar-SA"/>
              </w:rPr>
              <w:t xml:space="preserve">на рабочем месте, </w:t>
            </w:r>
          </w:p>
          <w:p w14:paraId="573B5F33" w14:textId="77777777" w:rsidR="004A2314" w:rsidRPr="004A2314" w:rsidRDefault="004A2314" w:rsidP="004A2314">
            <w:pPr>
              <w:numPr>
                <w:ilvl w:val="0"/>
                <w:numId w:val="6"/>
              </w:numPr>
              <w:suppressAutoHyphens/>
              <w:snapToGrid w:val="0"/>
              <w:spacing w:line="200" w:lineRule="atLeast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 w:rsidRPr="004A2314">
              <w:rPr>
                <w:rFonts w:eastAsia="Times New Roman" w:cs="Times New Roman"/>
                <w:sz w:val="20"/>
                <w:szCs w:val="20"/>
                <w:lang w:eastAsia="ar-SA"/>
              </w:rPr>
              <w:t>по технике безопасности</w:t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C019DF" w14:textId="77777777" w:rsidR="004A2314" w:rsidRPr="004A2314" w:rsidRDefault="004A2314" w:rsidP="0009489B">
            <w:pPr>
              <w:suppressAutoHyphens/>
              <w:snapToGrid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  <w:p w14:paraId="33AD3A88" w14:textId="56A3F649" w:rsidR="004A2314" w:rsidRPr="004A2314" w:rsidRDefault="0009489B" w:rsidP="0009489B">
            <w:pPr>
              <w:suppressAutoHyphens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 w:rsidRPr="004A2314">
              <w:rPr>
                <w:rFonts w:eastAsia="Times New Roman" w:cs="Times New Roman"/>
                <w:i/>
                <w:iCs/>
                <w:sz w:val="20"/>
                <w:szCs w:val="20"/>
                <w:lang w:eastAsia="ar-SA"/>
              </w:rPr>
              <w:t>выполнено</w:t>
            </w:r>
          </w:p>
          <w:p w14:paraId="17AB47EE" w14:textId="77777777" w:rsidR="004A2314" w:rsidRPr="004A2314" w:rsidRDefault="004A2314" w:rsidP="0009489B">
            <w:pPr>
              <w:suppressAutoHyphens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</w:tr>
      <w:tr w:rsidR="004A2314" w:rsidRPr="004A2314" w14:paraId="39FBB7A6" w14:textId="77777777" w:rsidTr="0009489B">
        <w:trPr>
          <w:gridAfter w:val="1"/>
          <w:wAfter w:w="7" w:type="dxa"/>
        </w:trPr>
        <w:tc>
          <w:tcPr>
            <w:tcW w:w="61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D5581A" w14:textId="77777777" w:rsidR="004A2314" w:rsidRPr="004A2314" w:rsidRDefault="004A2314" w:rsidP="004A2314">
            <w:pPr>
              <w:suppressAutoHyphens/>
              <w:autoSpaceDE w:val="0"/>
              <w:snapToGrid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 xml:space="preserve">Ознакомительная экскурсия по предприятию. Изучить следующие вопросы: </w:t>
            </w:r>
          </w:p>
          <w:p w14:paraId="55A1B76F" w14:textId="77777777" w:rsidR="004A2314" w:rsidRPr="004A2314" w:rsidRDefault="004A2314" w:rsidP="004A2314">
            <w:pPr>
              <w:numPr>
                <w:ilvl w:val="0"/>
                <w:numId w:val="7"/>
              </w:numPr>
              <w:suppressAutoHyphens/>
              <w:autoSpaceDE w:val="0"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 xml:space="preserve">структура предприятия; </w:t>
            </w:r>
          </w:p>
          <w:p w14:paraId="3806FCEF" w14:textId="77777777" w:rsidR="004A2314" w:rsidRPr="004A2314" w:rsidRDefault="004A2314" w:rsidP="004A2314">
            <w:pPr>
              <w:numPr>
                <w:ilvl w:val="0"/>
                <w:numId w:val="7"/>
              </w:numPr>
              <w:suppressAutoHyphens/>
              <w:autoSpaceDE w:val="0"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 xml:space="preserve">назначение и место каждого подразделения в производственном и управленческом процессах, их взаимосвязь; </w:t>
            </w:r>
          </w:p>
          <w:p w14:paraId="7F222DF8" w14:textId="77777777" w:rsidR="004A2314" w:rsidRPr="004A2314" w:rsidRDefault="004A2314" w:rsidP="004A2314">
            <w:pPr>
              <w:numPr>
                <w:ilvl w:val="0"/>
                <w:numId w:val="7"/>
              </w:numPr>
              <w:suppressAutoHyphens/>
              <w:autoSpaceDE w:val="0"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 xml:space="preserve">правила внутреннего трудового распорядка; </w:t>
            </w:r>
          </w:p>
          <w:p w14:paraId="5D4A786E" w14:textId="77777777" w:rsidR="004A2314" w:rsidRPr="004A2314" w:rsidRDefault="004A2314" w:rsidP="004A2314">
            <w:pPr>
              <w:numPr>
                <w:ilvl w:val="0"/>
                <w:numId w:val="7"/>
              </w:numPr>
              <w:suppressAutoHyphens/>
              <w:autoSpaceDE w:val="0"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 xml:space="preserve">функции главных специалистов предприятия; </w:t>
            </w:r>
          </w:p>
          <w:p w14:paraId="0CFAFF30" w14:textId="77777777" w:rsidR="004A2314" w:rsidRPr="004A2314" w:rsidRDefault="004A2314" w:rsidP="004A2314">
            <w:pPr>
              <w:numPr>
                <w:ilvl w:val="0"/>
                <w:numId w:val="7"/>
              </w:numPr>
              <w:suppressAutoHyphens/>
              <w:autoSpaceDE w:val="0"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 xml:space="preserve">перспективы развития производства; </w:t>
            </w:r>
          </w:p>
          <w:p w14:paraId="141C8525" w14:textId="77777777" w:rsidR="004A2314" w:rsidRPr="004A2314" w:rsidRDefault="004A2314" w:rsidP="004A2314">
            <w:pPr>
              <w:numPr>
                <w:ilvl w:val="0"/>
                <w:numId w:val="7"/>
              </w:numPr>
              <w:suppressAutoHyphens/>
              <w:autoSpaceDE w:val="0"/>
              <w:snapToGrid w:val="0"/>
              <w:spacing w:line="200" w:lineRule="atLeast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 xml:space="preserve">план освоения новых технологий. </w:t>
            </w:r>
          </w:p>
        </w:tc>
        <w:tc>
          <w:tcPr>
            <w:tcW w:w="35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2C9277" w14:textId="6B2C45BA" w:rsidR="004A2314" w:rsidRPr="004A2314" w:rsidRDefault="0009489B" w:rsidP="0009489B">
            <w:pPr>
              <w:suppressAutoHyphens/>
              <w:snapToGrid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 w:rsidRPr="004A2314">
              <w:rPr>
                <w:rFonts w:eastAsia="Times New Roman" w:cs="Times New Roman"/>
                <w:i/>
                <w:iCs/>
                <w:sz w:val="20"/>
                <w:szCs w:val="20"/>
                <w:lang w:eastAsia="ar-SA"/>
              </w:rPr>
              <w:t>выполнено</w:t>
            </w:r>
          </w:p>
        </w:tc>
      </w:tr>
      <w:tr w:rsidR="004A2314" w:rsidRPr="004A2314" w14:paraId="43D9F519" w14:textId="77777777" w:rsidTr="0009489B">
        <w:trPr>
          <w:gridAfter w:val="1"/>
          <w:wAfter w:w="7" w:type="dxa"/>
        </w:trPr>
        <w:tc>
          <w:tcPr>
            <w:tcW w:w="6187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08C11BAC" w14:textId="77777777" w:rsidR="004A2314" w:rsidRPr="004A2314" w:rsidRDefault="004A2314" w:rsidP="004A2314">
            <w:pPr>
              <w:suppressAutoHyphens/>
              <w:autoSpaceDE w:val="0"/>
              <w:snapToGrid w:val="0"/>
              <w:spacing w:line="200" w:lineRule="atLeast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 xml:space="preserve">Информационные мероприятия по ознакомлению с оборудованием и технологией. </w:t>
            </w:r>
          </w:p>
        </w:tc>
        <w:tc>
          <w:tcPr>
            <w:tcW w:w="35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4F4A15" w14:textId="1C7BF067" w:rsidR="004A2314" w:rsidRPr="004A2314" w:rsidRDefault="0009489B" w:rsidP="0009489B">
            <w:pPr>
              <w:suppressAutoHyphens/>
              <w:snapToGrid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 w:rsidRPr="004A2314">
              <w:rPr>
                <w:rFonts w:eastAsia="Times New Roman" w:cs="Times New Roman"/>
                <w:i/>
                <w:iCs/>
                <w:sz w:val="20"/>
                <w:szCs w:val="20"/>
                <w:lang w:eastAsia="ar-SA"/>
              </w:rPr>
              <w:t>выполнено</w:t>
            </w:r>
          </w:p>
        </w:tc>
      </w:tr>
      <w:tr w:rsidR="004A2314" w:rsidRPr="004A2314" w14:paraId="3D2784A8" w14:textId="77777777" w:rsidTr="0009489B">
        <w:trPr>
          <w:trHeight w:val="1116"/>
        </w:trPr>
        <w:tc>
          <w:tcPr>
            <w:tcW w:w="6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CA876" w14:textId="77777777" w:rsidR="004A2314" w:rsidRPr="004A2314" w:rsidRDefault="004A2314" w:rsidP="004A2314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Выполнение заданий согласно специфики предприятия:</w:t>
            </w:r>
          </w:p>
          <w:p w14:paraId="63F76B51" w14:textId="77777777" w:rsidR="00AC2770" w:rsidRPr="00AC2770" w:rsidRDefault="00AC2770" w:rsidP="00AC2770">
            <w:pPr>
              <w:numPr>
                <w:ilvl w:val="0"/>
                <w:numId w:val="7"/>
              </w:numPr>
              <w:tabs>
                <w:tab w:val="left" w:pos="720"/>
                <w:tab w:val="num" w:pos="720"/>
              </w:tabs>
              <w:suppressAutoHyphens/>
              <w:autoSpaceDE w:val="0"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AC2770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создание программы по разработанному алгоритму как отдельный модуль;</w:t>
            </w:r>
          </w:p>
          <w:p w14:paraId="25DCE1F6" w14:textId="77777777" w:rsidR="00AC2770" w:rsidRPr="00AC2770" w:rsidRDefault="00AC2770" w:rsidP="00AC2770">
            <w:pPr>
              <w:numPr>
                <w:ilvl w:val="0"/>
                <w:numId w:val="7"/>
              </w:numPr>
              <w:tabs>
                <w:tab w:val="left" w:pos="720"/>
                <w:tab w:val="num" w:pos="720"/>
              </w:tabs>
              <w:suppressAutoHyphens/>
              <w:autoSpaceDE w:val="0"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AC2770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разработка кода программного модуля на современных языках программирования;</w:t>
            </w:r>
          </w:p>
          <w:p w14:paraId="25D5648C" w14:textId="77777777" w:rsidR="00AC2770" w:rsidRPr="00AC2770" w:rsidRDefault="00AC2770" w:rsidP="00AC2770">
            <w:pPr>
              <w:numPr>
                <w:ilvl w:val="0"/>
                <w:numId w:val="7"/>
              </w:numPr>
              <w:tabs>
                <w:tab w:val="left" w:pos="720"/>
                <w:tab w:val="num" w:pos="720"/>
              </w:tabs>
              <w:suppressAutoHyphens/>
              <w:autoSpaceDE w:val="0"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AC2770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 xml:space="preserve">разработка кода программного продукта на основе готовой спецификации на уровне модуля;    </w:t>
            </w:r>
          </w:p>
          <w:p w14:paraId="067F21F5" w14:textId="77777777" w:rsidR="00AC2770" w:rsidRPr="00AC2770" w:rsidRDefault="00AC2770" w:rsidP="00AC2770">
            <w:pPr>
              <w:numPr>
                <w:ilvl w:val="0"/>
                <w:numId w:val="7"/>
              </w:numPr>
              <w:tabs>
                <w:tab w:val="left" w:pos="720"/>
                <w:tab w:val="num" w:pos="720"/>
              </w:tabs>
              <w:suppressAutoHyphens/>
              <w:autoSpaceDE w:val="0"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AC2770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отладка и тестирование программы на уровне модуля;</w:t>
            </w:r>
          </w:p>
          <w:p w14:paraId="56467856" w14:textId="77777777" w:rsidR="00AC2770" w:rsidRPr="00AC2770" w:rsidRDefault="00AC2770" w:rsidP="00AC2770">
            <w:pPr>
              <w:numPr>
                <w:ilvl w:val="0"/>
                <w:numId w:val="7"/>
              </w:numPr>
              <w:tabs>
                <w:tab w:val="left" w:pos="720"/>
                <w:tab w:val="num" w:pos="720"/>
              </w:tabs>
              <w:suppressAutoHyphens/>
              <w:autoSpaceDE w:val="0"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AC2770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использование инструментальных средств на этапе отладки программного продукта;</w:t>
            </w:r>
          </w:p>
          <w:p w14:paraId="68836E41" w14:textId="77777777" w:rsidR="00AC2770" w:rsidRDefault="00AC2770" w:rsidP="00AC2770">
            <w:pPr>
              <w:numPr>
                <w:ilvl w:val="0"/>
                <w:numId w:val="7"/>
              </w:numPr>
              <w:tabs>
                <w:tab w:val="left" w:pos="720"/>
                <w:tab w:val="num" w:pos="720"/>
              </w:tabs>
              <w:suppressAutoHyphens/>
              <w:autoSpaceDE w:val="0"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AC2770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оптимизация и рефакторинг программного кода;</w:t>
            </w:r>
          </w:p>
          <w:p w14:paraId="1529ACDA" w14:textId="77777777" w:rsidR="00224DE6" w:rsidRPr="00AC2770" w:rsidRDefault="00224DE6" w:rsidP="00AC2770">
            <w:pPr>
              <w:numPr>
                <w:ilvl w:val="0"/>
                <w:numId w:val="7"/>
              </w:numPr>
              <w:tabs>
                <w:tab w:val="left" w:pos="720"/>
                <w:tab w:val="num" w:pos="720"/>
              </w:tabs>
              <w:suppressAutoHyphens/>
              <w:autoSpaceDE w:val="0"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разработка мобильных приложений;</w:t>
            </w:r>
          </w:p>
          <w:p w14:paraId="7AD8D69F" w14:textId="77777777" w:rsidR="00AC2770" w:rsidRPr="00AC2770" w:rsidRDefault="00AC2770" w:rsidP="00AC2770">
            <w:pPr>
              <w:numPr>
                <w:ilvl w:val="0"/>
                <w:numId w:val="7"/>
              </w:numPr>
              <w:tabs>
                <w:tab w:val="left" w:pos="720"/>
                <w:tab w:val="num" w:pos="720"/>
              </w:tabs>
              <w:suppressAutoHyphens/>
              <w:autoSpaceDE w:val="0"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AC2770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оформление документации на программные средства;</w:t>
            </w:r>
          </w:p>
          <w:p w14:paraId="6BAE9123" w14:textId="77777777" w:rsidR="00AC2770" w:rsidRPr="00AC2770" w:rsidRDefault="00AC2770" w:rsidP="00AC2770">
            <w:pPr>
              <w:numPr>
                <w:ilvl w:val="0"/>
                <w:numId w:val="7"/>
              </w:numPr>
              <w:tabs>
                <w:tab w:val="left" w:pos="720"/>
                <w:tab w:val="num" w:pos="720"/>
              </w:tabs>
              <w:suppressAutoHyphens/>
              <w:autoSpaceDE w:val="0"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AC2770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использование выбранной системы контроля версий;</w:t>
            </w:r>
          </w:p>
          <w:p w14:paraId="2302E3D4" w14:textId="77777777" w:rsidR="00AC2770" w:rsidRPr="00AC2770" w:rsidRDefault="00AC2770" w:rsidP="00AC2770">
            <w:pPr>
              <w:numPr>
                <w:ilvl w:val="0"/>
                <w:numId w:val="7"/>
              </w:numPr>
              <w:tabs>
                <w:tab w:val="left" w:pos="720"/>
                <w:tab w:val="num" w:pos="720"/>
              </w:tabs>
              <w:suppressAutoHyphens/>
              <w:autoSpaceDE w:val="0"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AC2770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lastRenderedPageBreak/>
              <w:t>использование методов для получения кода с заданной функциональностью и степенью качества;</w:t>
            </w:r>
          </w:p>
          <w:p w14:paraId="40EAF616" w14:textId="77777777" w:rsidR="00AC2770" w:rsidRPr="00AC2770" w:rsidRDefault="00AC2770" w:rsidP="00AC2770">
            <w:pPr>
              <w:numPr>
                <w:ilvl w:val="0"/>
                <w:numId w:val="7"/>
              </w:numPr>
              <w:tabs>
                <w:tab w:val="left" w:pos="720"/>
                <w:tab w:val="num" w:pos="720"/>
              </w:tabs>
              <w:suppressAutoHyphens/>
              <w:autoSpaceDE w:val="0"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AC2770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осуществление интеграции модулей в программное обеспечение;</w:t>
            </w:r>
          </w:p>
          <w:p w14:paraId="10EF7B11" w14:textId="77777777" w:rsidR="00AC2770" w:rsidRPr="00AC2770" w:rsidRDefault="00AC2770" w:rsidP="00AC2770">
            <w:pPr>
              <w:numPr>
                <w:ilvl w:val="0"/>
                <w:numId w:val="7"/>
              </w:numPr>
              <w:tabs>
                <w:tab w:val="left" w:pos="720"/>
                <w:tab w:val="num" w:pos="720"/>
              </w:tabs>
              <w:suppressAutoHyphens/>
              <w:autoSpaceDE w:val="0"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AC2770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отладка программных модулей.</w:t>
            </w:r>
          </w:p>
          <w:p w14:paraId="4E51032E" w14:textId="77777777" w:rsidR="00AC2770" w:rsidRPr="00AC2770" w:rsidRDefault="00AC2770" w:rsidP="00AC2770">
            <w:pPr>
              <w:numPr>
                <w:ilvl w:val="0"/>
                <w:numId w:val="7"/>
              </w:numPr>
              <w:tabs>
                <w:tab w:val="left" w:pos="720"/>
                <w:tab w:val="num" w:pos="720"/>
              </w:tabs>
              <w:suppressAutoHyphens/>
              <w:autoSpaceDE w:val="0"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AC2770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инсталляция программного обеспечения компьютерных систем;</w:t>
            </w:r>
          </w:p>
          <w:p w14:paraId="14F3EAE8" w14:textId="77777777" w:rsidR="00AC2770" w:rsidRPr="00AC2770" w:rsidRDefault="00AC2770" w:rsidP="00AC2770">
            <w:pPr>
              <w:numPr>
                <w:ilvl w:val="0"/>
                <w:numId w:val="7"/>
              </w:numPr>
              <w:tabs>
                <w:tab w:val="left" w:pos="720"/>
                <w:tab w:val="num" w:pos="720"/>
              </w:tabs>
              <w:suppressAutoHyphens/>
              <w:autoSpaceDE w:val="0"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AC2770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настройка отдельных компонентов программного обеспечения компьютерных систем;</w:t>
            </w:r>
          </w:p>
          <w:p w14:paraId="6C878F09" w14:textId="77777777" w:rsidR="00AC2770" w:rsidRPr="00AC2770" w:rsidRDefault="00AC2770" w:rsidP="00AC2770">
            <w:pPr>
              <w:numPr>
                <w:ilvl w:val="0"/>
                <w:numId w:val="7"/>
              </w:numPr>
              <w:tabs>
                <w:tab w:val="left" w:pos="720"/>
                <w:tab w:val="num" w:pos="720"/>
              </w:tabs>
              <w:suppressAutoHyphens/>
              <w:autoSpaceDE w:val="0"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AC2770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выполнение отдельных видов работ на этапе поддержки программного обеспечения компьютерной системы;</w:t>
            </w:r>
          </w:p>
          <w:p w14:paraId="2787346C" w14:textId="77777777" w:rsidR="00AC2770" w:rsidRPr="00AC2770" w:rsidRDefault="00AC2770" w:rsidP="00AC2770">
            <w:pPr>
              <w:numPr>
                <w:ilvl w:val="0"/>
                <w:numId w:val="7"/>
              </w:numPr>
              <w:tabs>
                <w:tab w:val="left" w:pos="720"/>
                <w:tab w:val="num" w:pos="720"/>
              </w:tabs>
              <w:suppressAutoHyphens/>
              <w:autoSpaceDE w:val="0"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AC2770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использование методов защиты программного обеспечения компьютерных систем;</w:t>
            </w:r>
          </w:p>
          <w:p w14:paraId="37458304" w14:textId="77777777" w:rsidR="004A2314" w:rsidRDefault="00AC2770" w:rsidP="00AC2770">
            <w:pPr>
              <w:numPr>
                <w:ilvl w:val="0"/>
                <w:numId w:val="7"/>
              </w:numPr>
              <w:tabs>
                <w:tab w:val="left" w:pos="720"/>
                <w:tab w:val="num" w:pos="720"/>
              </w:tabs>
              <w:suppressAutoHyphens/>
              <w:autoSpaceDE w:val="0"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AC2770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анализ рисков и характеристики качества программного обеспечения.</w:t>
            </w:r>
          </w:p>
          <w:p w14:paraId="0C84804C" w14:textId="77777777" w:rsidR="00656D02" w:rsidRDefault="00656D02" w:rsidP="00656D02">
            <w:pPr>
              <w:numPr>
                <w:ilvl w:val="0"/>
                <w:numId w:val="7"/>
              </w:numPr>
              <w:tabs>
                <w:tab w:val="left" w:pos="720"/>
                <w:tab w:val="num" w:pos="720"/>
              </w:tabs>
              <w:suppressAutoHyphens/>
              <w:autoSpaceDE w:val="0"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537BF5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работать с современными case-средствами проектирования баз данных;</w:t>
            </w:r>
          </w:p>
          <w:p w14:paraId="523A9D4E" w14:textId="77777777" w:rsidR="00656D02" w:rsidRPr="00537BF5" w:rsidRDefault="00656D02" w:rsidP="00656D02">
            <w:pPr>
              <w:numPr>
                <w:ilvl w:val="0"/>
                <w:numId w:val="7"/>
              </w:numPr>
              <w:tabs>
                <w:tab w:val="left" w:pos="720"/>
                <w:tab w:val="num" w:pos="720"/>
              </w:tabs>
              <w:suppressAutoHyphens/>
              <w:autoSpaceDE w:val="0"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D57674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работать с документами отраслевой направленности</w:t>
            </w:r>
          </w:p>
          <w:p w14:paraId="2DB18DEE" w14:textId="77777777" w:rsidR="00656D02" w:rsidRPr="00537BF5" w:rsidRDefault="00656D02" w:rsidP="00656D02">
            <w:pPr>
              <w:numPr>
                <w:ilvl w:val="0"/>
                <w:numId w:val="7"/>
              </w:numPr>
              <w:tabs>
                <w:tab w:val="left" w:pos="720"/>
                <w:tab w:val="num" w:pos="720"/>
              </w:tabs>
              <w:suppressAutoHyphens/>
              <w:autoSpaceDE w:val="0"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537BF5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проектировать логическую и физическую схемы базы данных;</w:t>
            </w:r>
          </w:p>
          <w:p w14:paraId="0F9EC013" w14:textId="77777777" w:rsidR="00656D02" w:rsidRPr="00537BF5" w:rsidRDefault="00656D02" w:rsidP="00656D02">
            <w:pPr>
              <w:numPr>
                <w:ilvl w:val="0"/>
                <w:numId w:val="7"/>
              </w:numPr>
              <w:tabs>
                <w:tab w:val="left" w:pos="720"/>
                <w:tab w:val="num" w:pos="720"/>
              </w:tabs>
              <w:suppressAutoHyphens/>
              <w:autoSpaceDE w:val="0"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537BF5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работать с объектами базы данных в конкретной системе управления базами данных;</w:t>
            </w:r>
          </w:p>
          <w:p w14:paraId="583B5FDC" w14:textId="77777777" w:rsidR="00656D02" w:rsidRPr="00537BF5" w:rsidRDefault="00656D02" w:rsidP="00656D02">
            <w:pPr>
              <w:numPr>
                <w:ilvl w:val="0"/>
                <w:numId w:val="7"/>
              </w:numPr>
              <w:tabs>
                <w:tab w:val="left" w:pos="720"/>
                <w:tab w:val="num" w:pos="720"/>
              </w:tabs>
              <w:suppressAutoHyphens/>
              <w:autoSpaceDE w:val="0"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537BF5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создавать хранимые процедуры и триггеры на базах данных;</w:t>
            </w:r>
          </w:p>
          <w:p w14:paraId="78D95548" w14:textId="77777777" w:rsidR="00656D02" w:rsidRPr="00537BF5" w:rsidRDefault="00656D02" w:rsidP="00656D02">
            <w:pPr>
              <w:numPr>
                <w:ilvl w:val="0"/>
                <w:numId w:val="7"/>
              </w:numPr>
              <w:tabs>
                <w:tab w:val="left" w:pos="720"/>
                <w:tab w:val="num" w:pos="720"/>
              </w:tabs>
              <w:suppressAutoHyphens/>
              <w:autoSpaceDE w:val="0"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537BF5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применять стандартные методы для защиты объектов базы данных;</w:t>
            </w:r>
          </w:p>
          <w:p w14:paraId="44A9AD9B" w14:textId="77777777" w:rsidR="00656D02" w:rsidRPr="00537BF5" w:rsidRDefault="00656D02" w:rsidP="00656D02">
            <w:pPr>
              <w:numPr>
                <w:ilvl w:val="0"/>
                <w:numId w:val="7"/>
              </w:numPr>
              <w:tabs>
                <w:tab w:val="left" w:pos="720"/>
                <w:tab w:val="num" w:pos="720"/>
              </w:tabs>
              <w:suppressAutoHyphens/>
              <w:autoSpaceDE w:val="0"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537BF5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выполнять стандартные процедуры резервного копирования и мониторинга выполнения этой процедуры;</w:t>
            </w:r>
          </w:p>
          <w:p w14:paraId="3C75F64A" w14:textId="77777777" w:rsidR="00656D02" w:rsidRPr="00537BF5" w:rsidRDefault="00656D02" w:rsidP="00656D02">
            <w:pPr>
              <w:numPr>
                <w:ilvl w:val="0"/>
                <w:numId w:val="7"/>
              </w:numPr>
              <w:tabs>
                <w:tab w:val="left" w:pos="720"/>
                <w:tab w:val="num" w:pos="720"/>
              </w:tabs>
              <w:suppressAutoHyphens/>
              <w:autoSpaceDE w:val="0"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537BF5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выполнять процедуру восстановления базы данных и вести мониторинг выполнения этой процедуры;</w:t>
            </w:r>
          </w:p>
          <w:p w14:paraId="08F2D94C" w14:textId="14764CB4" w:rsidR="00656D02" w:rsidRPr="00AC2770" w:rsidRDefault="00656D02" w:rsidP="00656D02">
            <w:pPr>
              <w:numPr>
                <w:ilvl w:val="0"/>
                <w:numId w:val="7"/>
              </w:numPr>
              <w:tabs>
                <w:tab w:val="left" w:pos="720"/>
                <w:tab w:val="num" w:pos="720"/>
              </w:tabs>
              <w:suppressAutoHyphens/>
              <w:autoSpaceDE w:val="0"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537BF5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обеспечивать информационную безопасность на уровне базы данных.</w:t>
            </w:r>
          </w:p>
        </w:tc>
        <w:tc>
          <w:tcPr>
            <w:tcW w:w="3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6E5B7" w14:textId="59C24E66" w:rsidR="004A2314" w:rsidRPr="004A2314" w:rsidRDefault="0009489B" w:rsidP="0009489B">
            <w:pPr>
              <w:suppressAutoHyphens/>
              <w:snapToGrid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 w:rsidRPr="004A2314">
              <w:rPr>
                <w:rFonts w:eastAsia="Times New Roman" w:cs="Times New Roman"/>
                <w:i/>
                <w:iCs/>
                <w:sz w:val="20"/>
                <w:szCs w:val="20"/>
                <w:lang w:eastAsia="ar-SA"/>
              </w:rPr>
              <w:lastRenderedPageBreak/>
              <w:t>выполнено</w:t>
            </w:r>
          </w:p>
        </w:tc>
      </w:tr>
      <w:tr w:rsidR="004A2314" w:rsidRPr="004A2314" w14:paraId="58D0644B" w14:textId="77777777" w:rsidTr="0009489B">
        <w:tc>
          <w:tcPr>
            <w:tcW w:w="618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18FF71" w14:textId="77777777" w:rsidR="004A2314" w:rsidRPr="004A2314" w:rsidRDefault="004A2314" w:rsidP="004A2314">
            <w:pPr>
              <w:suppressAutoHyphens/>
              <w:autoSpaceDE w:val="0"/>
              <w:snapToGrid w:val="0"/>
              <w:spacing w:line="200" w:lineRule="atLeast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 xml:space="preserve">Групповые консультации с руководителем практики. </w:t>
            </w:r>
          </w:p>
        </w:tc>
        <w:tc>
          <w:tcPr>
            <w:tcW w:w="353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0C66CB" w14:textId="0E4674A0" w:rsidR="004A2314" w:rsidRPr="004A2314" w:rsidRDefault="0009489B" w:rsidP="0009489B">
            <w:pPr>
              <w:suppressAutoHyphens/>
              <w:snapToGrid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 w:rsidRPr="004A2314">
              <w:rPr>
                <w:rFonts w:eastAsia="Times New Roman" w:cs="Times New Roman"/>
                <w:i/>
                <w:iCs/>
                <w:sz w:val="20"/>
                <w:szCs w:val="20"/>
                <w:lang w:eastAsia="ar-SA"/>
              </w:rPr>
              <w:t>выполнено</w:t>
            </w:r>
          </w:p>
        </w:tc>
      </w:tr>
    </w:tbl>
    <w:p w14:paraId="4DA47653" w14:textId="77777777" w:rsidR="004A2314" w:rsidRPr="004A2314" w:rsidRDefault="004A2314" w:rsidP="004A2314">
      <w:pPr>
        <w:suppressAutoHyphens/>
        <w:spacing w:line="240" w:lineRule="auto"/>
        <w:ind w:firstLineChars="245" w:firstLine="588"/>
        <w:jc w:val="left"/>
        <w:rPr>
          <w:rFonts w:eastAsia="Times New Roman" w:cs="Times New Roman"/>
          <w:sz w:val="24"/>
          <w:szCs w:val="24"/>
          <w:lang w:eastAsia="ar-SA"/>
        </w:rPr>
      </w:pPr>
    </w:p>
    <w:p w14:paraId="395C2944" w14:textId="77777777" w:rsidR="004A2314" w:rsidRPr="004A2314" w:rsidRDefault="004A2314" w:rsidP="004A2314">
      <w:pPr>
        <w:suppressAutoHyphens/>
        <w:spacing w:line="240" w:lineRule="auto"/>
        <w:ind w:firstLineChars="245" w:firstLine="588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У обучающегося были сформированы/не сформированы профессиональные компетенции, отраженные в Приложении к аттестационному листу по производственной практике.</w:t>
      </w:r>
    </w:p>
    <w:p w14:paraId="1FA7EAC0" w14:textId="77777777" w:rsidR="004A2314" w:rsidRPr="004A2314" w:rsidRDefault="004A2314" w:rsidP="004A2314">
      <w:pPr>
        <w:pageBreakBefore/>
        <w:suppressAutoHyphens/>
        <w:ind w:firstLine="0"/>
        <w:jc w:val="center"/>
        <w:rPr>
          <w:rFonts w:eastAsia="Times New Roman" w:cs="Times New Roman"/>
          <w:b/>
          <w:szCs w:val="28"/>
          <w:lang w:eastAsia="ar-SA"/>
        </w:rPr>
      </w:pPr>
      <w:r w:rsidRPr="004A2314">
        <w:rPr>
          <w:rFonts w:eastAsia="Times New Roman" w:cs="Times New Roman"/>
          <w:b/>
          <w:szCs w:val="28"/>
          <w:lang w:eastAsia="ar-SA"/>
        </w:rPr>
        <w:lastRenderedPageBreak/>
        <w:t>ПРИЛОЖЕНИЕ</w:t>
      </w:r>
    </w:p>
    <w:p w14:paraId="07E58173" w14:textId="77777777" w:rsidR="008179F3" w:rsidRDefault="004A2314" w:rsidP="004A2314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ar-SA"/>
        </w:rPr>
      </w:pPr>
      <w:r w:rsidRPr="004A2314">
        <w:rPr>
          <w:rFonts w:eastAsia="Times New Roman" w:cs="Times New Roman"/>
          <w:b/>
          <w:szCs w:val="28"/>
          <w:lang w:eastAsia="ar-SA"/>
        </w:rPr>
        <w:t xml:space="preserve">к аттестационному листу по производственной практике </w:t>
      </w:r>
    </w:p>
    <w:p w14:paraId="0AA3C703" w14:textId="77777777" w:rsidR="004A2314" w:rsidRPr="004A2314" w:rsidRDefault="004A2314" w:rsidP="004A2314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b/>
          <w:szCs w:val="28"/>
          <w:lang w:eastAsia="ar-SA"/>
        </w:rPr>
        <w:t>ПП.01</w:t>
      </w:r>
      <w:r w:rsidR="008179F3">
        <w:rPr>
          <w:rFonts w:eastAsia="Times New Roman" w:cs="Times New Roman"/>
          <w:b/>
          <w:szCs w:val="28"/>
          <w:lang w:eastAsia="ar-SA"/>
        </w:rPr>
        <w:t>, ПП.02, ПП.04</w:t>
      </w:r>
      <w:r w:rsidR="0074113B">
        <w:rPr>
          <w:rFonts w:eastAsia="Times New Roman" w:cs="Times New Roman"/>
          <w:b/>
          <w:szCs w:val="28"/>
          <w:lang w:eastAsia="ar-SA"/>
        </w:rPr>
        <w:t>, ПП.11</w:t>
      </w:r>
    </w:p>
    <w:p w14:paraId="48167456" w14:textId="77777777" w:rsidR="004A2314" w:rsidRPr="004A2314" w:rsidRDefault="004A2314" w:rsidP="004A2314">
      <w:pPr>
        <w:suppressAutoHyphens/>
        <w:autoSpaceDE w:val="0"/>
        <w:spacing w:line="240" w:lineRule="auto"/>
        <w:ind w:firstLine="0"/>
        <w:jc w:val="left"/>
        <w:rPr>
          <w:rFonts w:eastAsia="Times New Roman" w:cs="Times New Roman"/>
          <w:color w:val="000000"/>
          <w:sz w:val="16"/>
          <w:szCs w:val="16"/>
          <w:lang w:eastAsia="hi-IN" w:bidi="hi-IN"/>
        </w:rPr>
      </w:pPr>
      <w:r w:rsidRPr="004A2314">
        <w:rPr>
          <w:rFonts w:eastAsia="Times New Roman" w:cs="Times New Roman"/>
          <w:color w:val="000000"/>
          <w:sz w:val="24"/>
          <w:szCs w:val="24"/>
          <w:lang w:eastAsia="hi-IN" w:bidi="hi-IN"/>
        </w:rPr>
        <w:t xml:space="preserve">У обучающегося/обучающейся ___________________ были сформированы следующие профессиональные компетенции: </w:t>
      </w:r>
    </w:p>
    <w:p w14:paraId="2079F491" w14:textId="77777777" w:rsidR="004A2314" w:rsidRPr="004A2314" w:rsidRDefault="004A2314" w:rsidP="004A2314">
      <w:pPr>
        <w:suppressAutoHyphens/>
        <w:autoSpaceDE w:val="0"/>
        <w:spacing w:line="240" w:lineRule="auto"/>
        <w:ind w:firstLine="0"/>
        <w:jc w:val="left"/>
        <w:rPr>
          <w:rFonts w:eastAsia="Times New Roman" w:cs="Times New Roman"/>
          <w:color w:val="000000"/>
          <w:sz w:val="16"/>
          <w:szCs w:val="16"/>
          <w:lang w:eastAsia="hi-IN" w:bidi="hi-IN"/>
        </w:rPr>
      </w:pPr>
    </w:p>
    <w:tbl>
      <w:tblPr>
        <w:tblW w:w="0" w:type="auto"/>
        <w:tblInd w:w="92" w:type="dxa"/>
        <w:tblBorders>
          <w:top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51"/>
        <w:gridCol w:w="5009"/>
        <w:gridCol w:w="1536"/>
      </w:tblGrid>
      <w:tr w:rsidR="004A2314" w:rsidRPr="004A2314" w14:paraId="33B40125" w14:textId="77777777" w:rsidTr="00590D20">
        <w:tc>
          <w:tcPr>
            <w:tcW w:w="2851" w:type="dxa"/>
            <w:tcBorders>
              <w:left w:val="single" w:sz="8" w:space="0" w:color="000000"/>
            </w:tcBorders>
            <w:shd w:val="clear" w:color="auto" w:fill="FFFFFF"/>
            <w:vAlign w:val="center"/>
          </w:tcPr>
          <w:p w14:paraId="01A812AE" w14:textId="77777777" w:rsidR="004A2314" w:rsidRPr="004A2314" w:rsidRDefault="004A2314" w:rsidP="004A2314">
            <w:pPr>
              <w:widowControl w:val="0"/>
              <w:suppressAutoHyphens/>
              <w:spacing w:line="170" w:lineRule="atLeast"/>
              <w:ind w:firstLine="0"/>
              <w:jc w:val="center"/>
              <w:rPr>
                <w:rFonts w:eastAsia="Times New Roman" w:cs="Times New Roman"/>
                <w:b/>
                <w:bCs/>
                <w:sz w:val="16"/>
                <w:szCs w:val="16"/>
                <w:lang w:eastAsia="ar-SA"/>
              </w:rPr>
            </w:pPr>
            <w:r w:rsidRPr="004A2314">
              <w:rPr>
                <w:rFonts w:eastAsia="Times New Roman" w:cs="Times New Roman"/>
                <w:b/>
                <w:sz w:val="16"/>
                <w:szCs w:val="16"/>
                <w:lang w:eastAsia="ar-SA"/>
              </w:rPr>
              <w:t>Название</w:t>
            </w:r>
          </w:p>
          <w:p w14:paraId="27E152F0" w14:textId="77777777" w:rsidR="004A2314" w:rsidRPr="004A2314" w:rsidRDefault="004A2314" w:rsidP="004A2314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  <w:t xml:space="preserve">профессиональной (ПК)  компетенции </w:t>
            </w:r>
          </w:p>
        </w:tc>
        <w:tc>
          <w:tcPr>
            <w:tcW w:w="5009" w:type="dxa"/>
            <w:shd w:val="clear" w:color="auto" w:fill="FFFFFF"/>
            <w:vAlign w:val="center"/>
          </w:tcPr>
          <w:p w14:paraId="0A377DBC" w14:textId="77777777" w:rsidR="004A2314" w:rsidRPr="004A2314" w:rsidRDefault="004A2314" w:rsidP="004A2314">
            <w:pPr>
              <w:widowControl w:val="0"/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Calibri" w:cs="Times New Roman"/>
                <w:b/>
                <w:color w:val="000000"/>
                <w:sz w:val="16"/>
                <w:szCs w:val="16"/>
                <w:lang w:bidi="hi-IN"/>
              </w:rPr>
              <w:t>Требования к умениям и практическому опыту</w:t>
            </w:r>
          </w:p>
        </w:tc>
        <w:tc>
          <w:tcPr>
            <w:tcW w:w="1536" w:type="dxa"/>
            <w:shd w:val="clear" w:color="auto" w:fill="FFFFFF"/>
            <w:vAlign w:val="center"/>
          </w:tcPr>
          <w:p w14:paraId="0DDF4B49" w14:textId="77777777" w:rsidR="004A2314" w:rsidRPr="004A2314" w:rsidRDefault="004A2314" w:rsidP="004A2314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  <w:t xml:space="preserve">Оценка ПК </w:t>
            </w:r>
          </w:p>
          <w:p w14:paraId="4A57F145" w14:textId="77777777" w:rsidR="004A2314" w:rsidRPr="004A2314" w:rsidRDefault="004A2314" w:rsidP="004A2314">
            <w:pPr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 xml:space="preserve">(освоена/ </w:t>
            </w:r>
          </w:p>
          <w:p w14:paraId="2ACFB9AC" w14:textId="77777777" w:rsidR="004A2314" w:rsidRPr="004A2314" w:rsidRDefault="004A2314" w:rsidP="004A2314">
            <w:pPr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 xml:space="preserve">не освоена) </w:t>
            </w:r>
          </w:p>
          <w:p w14:paraId="7E12D64B" w14:textId="77777777" w:rsidR="004A2314" w:rsidRPr="004A2314" w:rsidRDefault="004A2314" w:rsidP="004A2314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</w:pPr>
          </w:p>
        </w:tc>
      </w:tr>
      <w:tr w:rsidR="00E2729D" w:rsidRPr="004A2314" w14:paraId="07CAE6BC" w14:textId="77777777" w:rsidTr="00E2729D">
        <w:trPr>
          <w:trHeight w:val="767"/>
        </w:trPr>
        <w:tc>
          <w:tcPr>
            <w:tcW w:w="2851" w:type="dxa"/>
            <w:tcBorders>
              <w:left w:val="single" w:sz="8" w:space="0" w:color="000000"/>
            </w:tcBorders>
            <w:shd w:val="clear" w:color="auto" w:fill="F2F2F2" w:themeFill="background1" w:themeFillShade="F2"/>
          </w:tcPr>
          <w:p w14:paraId="1B9CB2B3" w14:textId="77777777" w:rsidR="00E2729D" w:rsidRPr="004A2314" w:rsidRDefault="00E2729D" w:rsidP="004A2314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4A2314">
              <w:rPr>
                <w:rFonts w:eastAsia="Times New Roman" w:cs="Times New Roman"/>
                <w:sz w:val="16"/>
                <w:szCs w:val="16"/>
                <w:lang w:eastAsia="ar-SA"/>
              </w:rPr>
              <w:t xml:space="preserve">ПК1.1 </w:t>
            </w:r>
            <w:r w:rsidRPr="00E2729D">
              <w:rPr>
                <w:rFonts w:eastAsia="Times New Roman" w:cs="Times New Roman"/>
                <w:sz w:val="16"/>
                <w:szCs w:val="16"/>
                <w:lang w:eastAsia="ar-SA"/>
              </w:rPr>
              <w:t>Формировать алгоритмы разработки программных модулей в соответствии с техническим заданием</w:t>
            </w:r>
            <w:r w:rsidRPr="004A2314">
              <w:rPr>
                <w:rFonts w:eastAsia="Times New Roman" w:cs="Times New Roman"/>
                <w:sz w:val="16"/>
                <w:szCs w:val="16"/>
                <w:lang w:eastAsia="ar-SA"/>
              </w:rPr>
              <w:t>.</w:t>
            </w:r>
          </w:p>
          <w:p w14:paraId="658030BA" w14:textId="77777777" w:rsidR="00E2729D" w:rsidRPr="004A2314" w:rsidRDefault="00E2729D" w:rsidP="004A2314">
            <w:pPr>
              <w:widowControl w:val="0"/>
              <w:suppressAutoHyphens/>
              <w:spacing w:line="228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009" w:type="dxa"/>
            <w:shd w:val="clear" w:color="auto" w:fill="F2F2F2" w:themeFill="background1" w:themeFillShade="F2"/>
            <w:vAlign w:val="center"/>
          </w:tcPr>
          <w:p w14:paraId="01DA3627" w14:textId="77777777" w:rsidR="00E2729D" w:rsidRPr="004A2314" w:rsidRDefault="00E2729D" w:rsidP="004A2314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4A2314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 xml:space="preserve">- </w:t>
            </w:r>
            <w:r w:rsidRPr="00E2729D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оформлять документацию на программные средства</w:t>
            </w:r>
            <w:r w:rsidRPr="004A2314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;</w:t>
            </w:r>
          </w:p>
        </w:tc>
        <w:tc>
          <w:tcPr>
            <w:tcW w:w="1536" w:type="dxa"/>
            <w:shd w:val="clear" w:color="auto" w:fill="F2F2F2" w:themeFill="background1" w:themeFillShade="F2"/>
            <w:vAlign w:val="center"/>
          </w:tcPr>
          <w:p w14:paraId="2B5C1CD5" w14:textId="77777777" w:rsidR="00E2729D" w:rsidRPr="004A2314" w:rsidRDefault="00E2729D" w:rsidP="004A2314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E2729D" w:rsidRPr="004A2314" w14:paraId="7B9F2C01" w14:textId="77777777" w:rsidTr="00590D20">
        <w:trPr>
          <w:trHeight w:val="409"/>
        </w:trPr>
        <w:tc>
          <w:tcPr>
            <w:tcW w:w="2851" w:type="dxa"/>
            <w:vMerge w:val="restart"/>
            <w:tcBorders>
              <w:left w:val="single" w:sz="8" w:space="0" w:color="000000"/>
            </w:tcBorders>
            <w:shd w:val="clear" w:color="auto" w:fill="FFFFFF"/>
          </w:tcPr>
          <w:p w14:paraId="0E026C21" w14:textId="77777777" w:rsidR="00E2729D" w:rsidRPr="004A2314" w:rsidRDefault="00E2729D" w:rsidP="004A2314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4A2314">
              <w:rPr>
                <w:rFonts w:eastAsia="Times New Roman" w:cs="Times New Roman"/>
                <w:sz w:val="16"/>
                <w:szCs w:val="16"/>
                <w:lang w:eastAsia="ar-SA"/>
              </w:rPr>
              <w:t xml:space="preserve">ПК1.2 </w:t>
            </w:r>
            <w:r w:rsidRPr="00E2729D">
              <w:rPr>
                <w:rFonts w:eastAsia="Times New Roman" w:cs="Times New Roman"/>
                <w:sz w:val="16"/>
                <w:szCs w:val="16"/>
                <w:lang w:eastAsia="ar-SA"/>
              </w:rPr>
              <w:t>Разрабатывать программные модули в соответствии с техническим заданием</w:t>
            </w:r>
            <w:r w:rsidRPr="004A2314">
              <w:rPr>
                <w:rFonts w:eastAsia="Times New Roman" w:cs="Times New Roman"/>
                <w:sz w:val="16"/>
                <w:szCs w:val="16"/>
                <w:lang w:eastAsia="ar-SA"/>
              </w:rPr>
              <w:t>.</w:t>
            </w:r>
          </w:p>
        </w:tc>
        <w:tc>
          <w:tcPr>
            <w:tcW w:w="5009" w:type="dxa"/>
            <w:shd w:val="clear" w:color="auto" w:fill="FFFFFF"/>
            <w:vAlign w:val="center"/>
          </w:tcPr>
          <w:p w14:paraId="0DFAD973" w14:textId="77777777" w:rsidR="00E2729D" w:rsidRPr="004A2314" w:rsidRDefault="00E2729D" w:rsidP="004A2314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4A2314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 xml:space="preserve">- </w:t>
            </w:r>
            <w:r w:rsidRPr="00E2729D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осуществлять разработку кода программного модуля на языках низкого и высокого уровней</w:t>
            </w:r>
          </w:p>
        </w:tc>
        <w:tc>
          <w:tcPr>
            <w:tcW w:w="1536" w:type="dxa"/>
            <w:shd w:val="clear" w:color="auto" w:fill="FFFFFF"/>
            <w:vAlign w:val="center"/>
          </w:tcPr>
          <w:p w14:paraId="6B74D1BD" w14:textId="77777777" w:rsidR="00E2729D" w:rsidRPr="004A2314" w:rsidRDefault="00E2729D" w:rsidP="004A2314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E2729D" w:rsidRPr="004A2314" w14:paraId="5A8976A2" w14:textId="77777777" w:rsidTr="00E2729D">
        <w:trPr>
          <w:trHeight w:val="390"/>
        </w:trPr>
        <w:tc>
          <w:tcPr>
            <w:tcW w:w="2851" w:type="dxa"/>
            <w:vMerge/>
            <w:tcBorders>
              <w:left w:val="single" w:sz="8" w:space="0" w:color="000000"/>
            </w:tcBorders>
            <w:shd w:val="clear" w:color="auto" w:fill="FFFFFF"/>
          </w:tcPr>
          <w:p w14:paraId="24681561" w14:textId="77777777" w:rsidR="00E2729D" w:rsidRPr="004A2314" w:rsidRDefault="00E2729D" w:rsidP="004A2314">
            <w:pPr>
              <w:tabs>
                <w:tab w:val="left" w:pos="1170"/>
              </w:tabs>
              <w:suppressAutoHyphens/>
              <w:snapToGrid w:val="0"/>
              <w:spacing w:line="228" w:lineRule="auto"/>
              <w:ind w:firstLine="0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009" w:type="dxa"/>
            <w:shd w:val="clear" w:color="auto" w:fill="FFFFFF"/>
            <w:vAlign w:val="center"/>
          </w:tcPr>
          <w:p w14:paraId="4808FD2F" w14:textId="77777777" w:rsidR="00E2729D" w:rsidRPr="004A2314" w:rsidRDefault="00E2729D" w:rsidP="004A2314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4A2314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 xml:space="preserve">- </w:t>
            </w:r>
            <w:r w:rsidRPr="00E2729D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создавать программу по разработанному алгоритму как отдельный модуль</w:t>
            </w:r>
            <w:r w:rsidRPr="004A2314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;</w:t>
            </w:r>
          </w:p>
        </w:tc>
        <w:tc>
          <w:tcPr>
            <w:tcW w:w="1536" w:type="dxa"/>
            <w:shd w:val="clear" w:color="auto" w:fill="FFFFFF"/>
            <w:vAlign w:val="center"/>
          </w:tcPr>
          <w:p w14:paraId="1BE5D0D7" w14:textId="77777777" w:rsidR="00E2729D" w:rsidRPr="004A2314" w:rsidRDefault="00E2729D" w:rsidP="004A2314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E2729D" w:rsidRPr="004A2314" w14:paraId="5AF39FFD" w14:textId="77777777" w:rsidTr="00E2729D">
        <w:trPr>
          <w:trHeight w:val="551"/>
        </w:trPr>
        <w:tc>
          <w:tcPr>
            <w:tcW w:w="2851" w:type="dxa"/>
            <w:vMerge/>
            <w:tcBorders>
              <w:left w:val="single" w:sz="8" w:space="0" w:color="000000"/>
            </w:tcBorders>
            <w:shd w:val="clear" w:color="auto" w:fill="FFFFFF"/>
          </w:tcPr>
          <w:p w14:paraId="66991D56" w14:textId="77777777" w:rsidR="00E2729D" w:rsidRPr="004A2314" w:rsidRDefault="00E2729D" w:rsidP="004A2314">
            <w:pPr>
              <w:tabs>
                <w:tab w:val="left" w:pos="1170"/>
              </w:tabs>
              <w:suppressAutoHyphens/>
              <w:snapToGrid w:val="0"/>
              <w:spacing w:line="228" w:lineRule="auto"/>
              <w:ind w:firstLine="0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009" w:type="dxa"/>
            <w:shd w:val="clear" w:color="auto" w:fill="FFFFFF"/>
            <w:vAlign w:val="center"/>
          </w:tcPr>
          <w:p w14:paraId="1B074915" w14:textId="77777777" w:rsidR="00E2729D" w:rsidRPr="004A2314" w:rsidRDefault="00E2729D" w:rsidP="004A2314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разработка</w:t>
            </w:r>
            <w:r w:rsidRPr="00E2729D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 xml:space="preserve"> кода программного продукта на основе готовой спецификации на уровне модуля</w:t>
            </w:r>
          </w:p>
        </w:tc>
        <w:tc>
          <w:tcPr>
            <w:tcW w:w="1536" w:type="dxa"/>
            <w:shd w:val="clear" w:color="auto" w:fill="FFFFFF"/>
            <w:vAlign w:val="center"/>
          </w:tcPr>
          <w:p w14:paraId="018B6022" w14:textId="77777777" w:rsidR="00E2729D" w:rsidRPr="004A2314" w:rsidRDefault="00E2729D" w:rsidP="00F3798E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E2729D" w:rsidRPr="004A2314" w14:paraId="00B63FD3" w14:textId="77777777" w:rsidTr="00A50108">
        <w:tc>
          <w:tcPr>
            <w:tcW w:w="2851" w:type="dxa"/>
            <w:tcBorders>
              <w:left w:val="single" w:sz="8" w:space="0" w:color="000000"/>
            </w:tcBorders>
            <w:shd w:val="clear" w:color="auto" w:fill="F2F2F2" w:themeFill="background1" w:themeFillShade="F2"/>
          </w:tcPr>
          <w:p w14:paraId="4F4D8A1F" w14:textId="77777777" w:rsidR="00E2729D" w:rsidRPr="004A2314" w:rsidRDefault="00E2729D" w:rsidP="004A2314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4A2314">
              <w:rPr>
                <w:rFonts w:eastAsia="Times New Roman" w:cs="Times New Roman"/>
                <w:sz w:val="16"/>
                <w:szCs w:val="16"/>
                <w:lang w:eastAsia="ar-SA"/>
              </w:rPr>
              <w:t xml:space="preserve">ПК1.3 </w:t>
            </w:r>
            <w:r w:rsidR="00662E0E" w:rsidRPr="00662E0E">
              <w:rPr>
                <w:rFonts w:eastAsia="Times New Roman" w:cs="Times New Roman"/>
                <w:sz w:val="16"/>
                <w:szCs w:val="16"/>
                <w:lang w:eastAsia="ar-SA"/>
              </w:rPr>
              <w:t>Выполнять отладку программных модулей с использованием специализированных программных средств</w:t>
            </w:r>
            <w:r w:rsidRPr="004A2314">
              <w:rPr>
                <w:rFonts w:eastAsia="Times New Roman" w:cs="Times New Roman"/>
                <w:sz w:val="16"/>
                <w:szCs w:val="16"/>
                <w:lang w:eastAsia="ar-SA"/>
              </w:rPr>
              <w:t>.</w:t>
            </w:r>
          </w:p>
        </w:tc>
        <w:tc>
          <w:tcPr>
            <w:tcW w:w="5009" w:type="dxa"/>
            <w:shd w:val="clear" w:color="auto" w:fill="F2F2F2" w:themeFill="background1" w:themeFillShade="F2"/>
            <w:vAlign w:val="center"/>
          </w:tcPr>
          <w:p w14:paraId="6CB8AB10" w14:textId="77777777" w:rsidR="00E2729D" w:rsidRPr="004A2314" w:rsidRDefault="00E2729D" w:rsidP="00E2729D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 xml:space="preserve">- </w:t>
            </w:r>
            <w:r w:rsidRPr="00E2729D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использовани</w:t>
            </w:r>
            <w:r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е</w:t>
            </w:r>
            <w:r w:rsidRPr="00E2729D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 xml:space="preserve"> инструментальных средств на этапе отладки программного продукта</w:t>
            </w:r>
          </w:p>
        </w:tc>
        <w:tc>
          <w:tcPr>
            <w:tcW w:w="1536" w:type="dxa"/>
            <w:shd w:val="clear" w:color="auto" w:fill="F2F2F2" w:themeFill="background1" w:themeFillShade="F2"/>
            <w:vAlign w:val="center"/>
          </w:tcPr>
          <w:p w14:paraId="038782EC" w14:textId="77777777" w:rsidR="00E2729D" w:rsidRPr="004A2314" w:rsidRDefault="00E2729D" w:rsidP="004A2314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E2729D" w:rsidRPr="004A2314" w14:paraId="31625BE9" w14:textId="77777777" w:rsidTr="00590D20">
        <w:trPr>
          <w:trHeight w:val="399"/>
        </w:trPr>
        <w:tc>
          <w:tcPr>
            <w:tcW w:w="2851" w:type="dxa"/>
            <w:vMerge w:val="restart"/>
            <w:tcBorders>
              <w:left w:val="single" w:sz="8" w:space="0" w:color="000000"/>
            </w:tcBorders>
            <w:shd w:val="clear" w:color="auto" w:fill="auto"/>
          </w:tcPr>
          <w:p w14:paraId="6ABB3BF2" w14:textId="77777777" w:rsidR="00E2729D" w:rsidRPr="004A2314" w:rsidRDefault="00E2729D" w:rsidP="004A2314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4A2314">
              <w:rPr>
                <w:rFonts w:eastAsia="Times New Roman" w:cs="Times New Roman"/>
                <w:sz w:val="16"/>
                <w:szCs w:val="16"/>
                <w:lang w:eastAsia="ar-SA"/>
              </w:rPr>
              <w:t xml:space="preserve">ПК1.4 </w:t>
            </w:r>
            <w:r w:rsidR="00662E0E" w:rsidRPr="00E2729D">
              <w:rPr>
                <w:rFonts w:eastAsia="Times New Roman" w:cs="Times New Roman"/>
                <w:sz w:val="16"/>
                <w:szCs w:val="16"/>
                <w:lang w:eastAsia="ar-SA"/>
              </w:rPr>
              <w:t>Выполнять тестирование программных модулей</w:t>
            </w:r>
            <w:r w:rsidRPr="004A2314">
              <w:rPr>
                <w:rFonts w:eastAsia="Times New Roman" w:cs="Times New Roman"/>
                <w:sz w:val="16"/>
                <w:szCs w:val="16"/>
                <w:lang w:eastAsia="ar-SA"/>
              </w:rPr>
              <w:t>.</w:t>
            </w:r>
          </w:p>
        </w:tc>
        <w:tc>
          <w:tcPr>
            <w:tcW w:w="5009" w:type="dxa"/>
            <w:shd w:val="clear" w:color="auto" w:fill="auto"/>
            <w:vAlign w:val="center"/>
          </w:tcPr>
          <w:p w14:paraId="2BF798E5" w14:textId="77777777" w:rsidR="00E2729D" w:rsidRPr="00F30F73" w:rsidRDefault="00F30F73" w:rsidP="004A2314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 xml:space="preserve">- </w:t>
            </w:r>
            <w:r w:rsidRPr="00F30F73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выполнять отладку и тестирование программы на уровне модуля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54B1504C" w14:textId="77777777" w:rsidR="00E2729D" w:rsidRPr="004A2314" w:rsidRDefault="00E2729D" w:rsidP="004A2314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E2729D" w:rsidRPr="004A2314" w14:paraId="2DE12CCD" w14:textId="77777777" w:rsidTr="00590D20">
        <w:tc>
          <w:tcPr>
            <w:tcW w:w="2851" w:type="dxa"/>
            <w:vMerge/>
            <w:tcBorders>
              <w:left w:val="single" w:sz="8" w:space="0" w:color="000000"/>
            </w:tcBorders>
            <w:shd w:val="clear" w:color="auto" w:fill="auto"/>
          </w:tcPr>
          <w:p w14:paraId="256CCD7E" w14:textId="77777777" w:rsidR="00E2729D" w:rsidRPr="004A2314" w:rsidRDefault="00E2729D" w:rsidP="004A2314">
            <w:pPr>
              <w:tabs>
                <w:tab w:val="left" w:pos="1170"/>
              </w:tabs>
              <w:suppressAutoHyphens/>
              <w:snapToGrid w:val="0"/>
              <w:spacing w:line="228" w:lineRule="auto"/>
              <w:ind w:firstLine="0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009" w:type="dxa"/>
            <w:shd w:val="clear" w:color="auto" w:fill="auto"/>
            <w:vAlign w:val="center"/>
          </w:tcPr>
          <w:p w14:paraId="5A141810" w14:textId="77777777" w:rsidR="00E2729D" w:rsidRPr="004A2314" w:rsidRDefault="00F30F73" w:rsidP="004A2314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F30F73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проведении тестирования программного модуля по определенному сценарию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4FEC0DFB" w14:textId="77777777" w:rsidR="00E2729D" w:rsidRPr="004A2314" w:rsidRDefault="00E2729D" w:rsidP="004A2314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E2729D" w:rsidRPr="004A2314" w14:paraId="263AC0BB" w14:textId="77777777" w:rsidTr="00A50108">
        <w:trPr>
          <w:trHeight w:val="530"/>
        </w:trPr>
        <w:tc>
          <w:tcPr>
            <w:tcW w:w="2851" w:type="dxa"/>
            <w:tcBorders>
              <w:left w:val="single" w:sz="8" w:space="0" w:color="000000"/>
            </w:tcBorders>
            <w:shd w:val="clear" w:color="auto" w:fill="F2F2F2" w:themeFill="background1" w:themeFillShade="F2"/>
          </w:tcPr>
          <w:p w14:paraId="32808D6A" w14:textId="77777777" w:rsidR="00E2729D" w:rsidRPr="004A2314" w:rsidRDefault="00E2729D" w:rsidP="004A2314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4A2314">
              <w:rPr>
                <w:rFonts w:eastAsia="Times New Roman" w:cs="Times New Roman"/>
                <w:sz w:val="16"/>
                <w:szCs w:val="16"/>
                <w:lang w:eastAsia="ar-SA"/>
              </w:rPr>
              <w:t xml:space="preserve">ПК1.5 </w:t>
            </w:r>
            <w:r w:rsidR="00FB5661" w:rsidRPr="00E2729D">
              <w:rPr>
                <w:rFonts w:eastAsia="Times New Roman" w:cs="Times New Roman"/>
                <w:sz w:val="16"/>
                <w:szCs w:val="16"/>
                <w:lang w:eastAsia="ar-SA"/>
              </w:rPr>
              <w:t>Осуществлять рефакторинг и оптимизацию программного кода</w:t>
            </w:r>
            <w:r w:rsidRPr="004A2314">
              <w:rPr>
                <w:rFonts w:eastAsia="Times New Roman" w:cs="Times New Roman"/>
                <w:sz w:val="16"/>
                <w:szCs w:val="16"/>
                <w:lang w:eastAsia="ar-SA"/>
              </w:rPr>
              <w:t>.</w:t>
            </w:r>
          </w:p>
        </w:tc>
        <w:tc>
          <w:tcPr>
            <w:tcW w:w="5009" w:type="dxa"/>
            <w:shd w:val="clear" w:color="auto" w:fill="F2F2F2" w:themeFill="background1" w:themeFillShade="F2"/>
            <w:vAlign w:val="center"/>
          </w:tcPr>
          <w:p w14:paraId="08BDE64A" w14:textId="77777777" w:rsidR="00E2729D" w:rsidRPr="004A2314" w:rsidRDefault="00F30F73" w:rsidP="004A2314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FB5661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выполнять оптимизацию и рефакторинг программного кода</w:t>
            </w:r>
          </w:p>
        </w:tc>
        <w:tc>
          <w:tcPr>
            <w:tcW w:w="1536" w:type="dxa"/>
            <w:shd w:val="clear" w:color="auto" w:fill="F2F2F2" w:themeFill="background1" w:themeFillShade="F2"/>
            <w:vAlign w:val="center"/>
          </w:tcPr>
          <w:p w14:paraId="783862FF" w14:textId="77777777" w:rsidR="00E2729D" w:rsidRPr="004A2314" w:rsidRDefault="00E2729D" w:rsidP="004A2314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E2729D" w:rsidRPr="004A2314" w14:paraId="1DAA6EE5" w14:textId="77777777" w:rsidTr="00FD3256">
        <w:trPr>
          <w:trHeight w:val="419"/>
        </w:trPr>
        <w:tc>
          <w:tcPr>
            <w:tcW w:w="2851" w:type="dxa"/>
            <w:vMerge w:val="restart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14:paraId="37009595" w14:textId="77777777" w:rsidR="00E2729D" w:rsidRPr="004A2314" w:rsidRDefault="00E2729D" w:rsidP="004A2314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4A2314">
              <w:rPr>
                <w:rFonts w:eastAsia="Times New Roman" w:cs="Times New Roman"/>
                <w:sz w:val="16"/>
                <w:szCs w:val="16"/>
                <w:lang w:eastAsia="ar-SA"/>
              </w:rPr>
              <w:t xml:space="preserve">ПК1.6 </w:t>
            </w:r>
            <w:r w:rsidR="00FB5661" w:rsidRPr="00E2729D">
              <w:rPr>
                <w:rFonts w:eastAsia="Times New Roman" w:cs="Times New Roman"/>
                <w:sz w:val="16"/>
                <w:szCs w:val="16"/>
                <w:lang w:eastAsia="ar-SA"/>
              </w:rPr>
              <w:t>Разрабатывать модули программного обеспечения для мобильных платформ</w:t>
            </w:r>
            <w:r w:rsidRPr="004A2314">
              <w:rPr>
                <w:rFonts w:eastAsia="Times New Roman" w:cs="Times New Roman"/>
                <w:sz w:val="16"/>
                <w:szCs w:val="16"/>
                <w:lang w:eastAsia="ar-SA"/>
              </w:rPr>
              <w:t>.</w:t>
            </w:r>
          </w:p>
        </w:tc>
        <w:tc>
          <w:tcPr>
            <w:tcW w:w="5009" w:type="dxa"/>
            <w:shd w:val="clear" w:color="auto" w:fill="auto"/>
          </w:tcPr>
          <w:p w14:paraId="2C775231" w14:textId="77777777" w:rsidR="00E2729D" w:rsidRPr="00FD3256" w:rsidRDefault="00FD3256" w:rsidP="004A2314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FD3256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осуществлять разработку кода программного модуля на современных языках программирования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7898EC34" w14:textId="77777777" w:rsidR="00E2729D" w:rsidRPr="004A2314" w:rsidRDefault="00E2729D" w:rsidP="004A2314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Calibri" w:cs="Times New Roma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E2729D" w:rsidRPr="004A2314" w14:paraId="46F7851B" w14:textId="77777777" w:rsidTr="00FD3256">
        <w:trPr>
          <w:trHeight w:val="270"/>
        </w:trPr>
        <w:tc>
          <w:tcPr>
            <w:tcW w:w="2851" w:type="dxa"/>
            <w:vMerge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14:paraId="2E6CFF2A" w14:textId="77777777" w:rsidR="00E2729D" w:rsidRPr="004A2314" w:rsidRDefault="00E2729D" w:rsidP="004A2314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009" w:type="dxa"/>
            <w:shd w:val="clear" w:color="auto" w:fill="auto"/>
          </w:tcPr>
          <w:p w14:paraId="2685BC09" w14:textId="77777777" w:rsidR="00E2729D" w:rsidRPr="004A2314" w:rsidRDefault="00FD3256" w:rsidP="00FD3256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FD3256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разработка мобильных приложений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738B6D93" w14:textId="77777777" w:rsidR="00E2729D" w:rsidRPr="004A2314" w:rsidRDefault="00E2729D" w:rsidP="004A2314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Calibri" w:cs="Times New Roma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CB3F4B" w:rsidRPr="004A2314" w14:paraId="1A6809D2" w14:textId="77777777" w:rsidTr="00CB3F4B">
        <w:trPr>
          <w:trHeight w:val="363"/>
        </w:trPr>
        <w:tc>
          <w:tcPr>
            <w:tcW w:w="28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2F2F2" w:themeFill="background1" w:themeFillShade="F2"/>
          </w:tcPr>
          <w:p w14:paraId="20BA3B72" w14:textId="77777777" w:rsidR="00CB3F4B" w:rsidRPr="004A2314" w:rsidRDefault="00CB3F4B" w:rsidP="004A2314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FE4F9C">
              <w:rPr>
                <w:rFonts w:eastAsia="Times New Roman" w:cs="Times New Roman"/>
                <w:sz w:val="16"/>
                <w:szCs w:val="16"/>
                <w:lang w:eastAsia="ar-SA"/>
              </w:rPr>
      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</w:tc>
        <w:tc>
          <w:tcPr>
            <w:tcW w:w="5009" w:type="dxa"/>
            <w:shd w:val="clear" w:color="auto" w:fill="F2F2F2" w:themeFill="background1" w:themeFillShade="F2"/>
          </w:tcPr>
          <w:p w14:paraId="238747B4" w14:textId="77777777" w:rsidR="00CB3F4B" w:rsidRPr="004A2314" w:rsidRDefault="00CB3F4B" w:rsidP="004A2314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 xml:space="preserve">- </w:t>
            </w:r>
            <w:r w:rsidRPr="009517BA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использовать методы для получения кода с заданной функциональностью и степенью качества</w:t>
            </w:r>
          </w:p>
        </w:tc>
        <w:tc>
          <w:tcPr>
            <w:tcW w:w="1536" w:type="dxa"/>
            <w:shd w:val="clear" w:color="auto" w:fill="F2F2F2" w:themeFill="background1" w:themeFillShade="F2"/>
            <w:vAlign w:val="center"/>
          </w:tcPr>
          <w:p w14:paraId="17D67C37" w14:textId="77777777" w:rsidR="00CB3F4B" w:rsidRPr="004A2314" w:rsidRDefault="00CB3F4B" w:rsidP="00F3798E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Calibri" w:cs="Times New Roma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CB3F4B" w:rsidRPr="004A2314" w14:paraId="2CFF1E1A" w14:textId="77777777" w:rsidTr="00FE4F9C">
        <w:trPr>
          <w:trHeight w:val="363"/>
        </w:trPr>
        <w:tc>
          <w:tcPr>
            <w:tcW w:w="28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14:paraId="244D8DD7" w14:textId="77777777" w:rsidR="00CB3F4B" w:rsidRPr="004A2314" w:rsidRDefault="00CB3F4B" w:rsidP="004A2314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FE4F9C">
              <w:rPr>
                <w:rFonts w:eastAsia="Times New Roman" w:cs="Times New Roman"/>
                <w:sz w:val="16"/>
                <w:szCs w:val="16"/>
                <w:lang w:eastAsia="ar-SA"/>
              </w:rPr>
              <w:t>ПК 2.2. Выполнять интеграцию модулей в программное обеспечение</w:t>
            </w:r>
          </w:p>
        </w:tc>
        <w:tc>
          <w:tcPr>
            <w:tcW w:w="5009" w:type="dxa"/>
            <w:shd w:val="clear" w:color="auto" w:fill="auto"/>
          </w:tcPr>
          <w:p w14:paraId="4E472EB2" w14:textId="77777777" w:rsidR="00CB3F4B" w:rsidRPr="004A2314" w:rsidRDefault="00CB3F4B" w:rsidP="009517BA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 xml:space="preserve">- </w:t>
            </w:r>
            <w:r w:rsidRPr="009517BA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интеграци</w:t>
            </w:r>
            <w:r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я</w:t>
            </w:r>
            <w:r w:rsidRPr="009517BA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 xml:space="preserve"> модулей в программное обеспечение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1BD74858" w14:textId="77777777" w:rsidR="00CB3F4B" w:rsidRPr="004A2314" w:rsidRDefault="00CB3F4B" w:rsidP="00F3798E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Calibri" w:cs="Times New Roma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CB3F4B" w:rsidRPr="004A2314" w14:paraId="43D8FFB9" w14:textId="77777777" w:rsidTr="00CB3F4B">
        <w:trPr>
          <w:trHeight w:val="363"/>
        </w:trPr>
        <w:tc>
          <w:tcPr>
            <w:tcW w:w="28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2F2F2" w:themeFill="background1" w:themeFillShade="F2"/>
          </w:tcPr>
          <w:p w14:paraId="5232A5E2" w14:textId="77777777" w:rsidR="00CB3F4B" w:rsidRPr="00FE4F9C" w:rsidRDefault="00CB3F4B" w:rsidP="004A2314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FE4F9C">
              <w:rPr>
                <w:rFonts w:eastAsia="Times New Roman" w:cs="Times New Roman"/>
                <w:sz w:val="16"/>
                <w:szCs w:val="16"/>
                <w:lang w:eastAsia="ar-SA"/>
              </w:rPr>
              <w:t>ПК 2.3. Выполнять отладку программного модуля с использованием специализированных программных средств</w:t>
            </w:r>
          </w:p>
        </w:tc>
        <w:tc>
          <w:tcPr>
            <w:tcW w:w="5009" w:type="dxa"/>
            <w:shd w:val="clear" w:color="auto" w:fill="F2F2F2" w:themeFill="background1" w:themeFillShade="F2"/>
          </w:tcPr>
          <w:p w14:paraId="7C12B227" w14:textId="77777777" w:rsidR="00CB3F4B" w:rsidRPr="004A2314" w:rsidRDefault="00CB3F4B" w:rsidP="004A2314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отладка</w:t>
            </w:r>
            <w:r w:rsidRPr="009517BA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 xml:space="preserve"> программных модулей</w:t>
            </w:r>
          </w:p>
        </w:tc>
        <w:tc>
          <w:tcPr>
            <w:tcW w:w="1536" w:type="dxa"/>
            <w:shd w:val="clear" w:color="auto" w:fill="F2F2F2" w:themeFill="background1" w:themeFillShade="F2"/>
            <w:vAlign w:val="center"/>
          </w:tcPr>
          <w:p w14:paraId="74498750" w14:textId="77777777" w:rsidR="00CB3F4B" w:rsidRPr="004A2314" w:rsidRDefault="00CB3F4B" w:rsidP="00F3798E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Calibri" w:cs="Times New Roma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CB3F4B" w:rsidRPr="004A2314" w14:paraId="7103D259" w14:textId="77777777" w:rsidTr="00FE4F9C">
        <w:trPr>
          <w:trHeight w:val="363"/>
        </w:trPr>
        <w:tc>
          <w:tcPr>
            <w:tcW w:w="28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14:paraId="76D73931" w14:textId="77777777" w:rsidR="00CB3F4B" w:rsidRPr="00FE4F9C" w:rsidRDefault="00CB3F4B" w:rsidP="004A2314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FE4F9C">
              <w:rPr>
                <w:rFonts w:eastAsia="Times New Roman" w:cs="Times New Roman"/>
                <w:sz w:val="16"/>
                <w:szCs w:val="16"/>
                <w:lang w:eastAsia="ar-SA"/>
              </w:rPr>
              <w:t>ПК 2.4. Осуществлять разработку тестовых наборов и тестовых сценариев для программного обеспечения</w:t>
            </w:r>
          </w:p>
        </w:tc>
        <w:tc>
          <w:tcPr>
            <w:tcW w:w="5009" w:type="dxa"/>
            <w:shd w:val="clear" w:color="auto" w:fill="auto"/>
          </w:tcPr>
          <w:p w14:paraId="39B9F69A" w14:textId="77777777" w:rsidR="00CB3F4B" w:rsidRPr="004A2314" w:rsidRDefault="00CB3F4B" w:rsidP="004A2314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 xml:space="preserve">- </w:t>
            </w:r>
            <w:r w:rsidRPr="009517BA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использовать выбранную систему контроля версий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2E3637B4" w14:textId="77777777" w:rsidR="00CB3F4B" w:rsidRPr="004A2314" w:rsidRDefault="00CB3F4B" w:rsidP="00F3798E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Calibri" w:cs="Times New Roma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CB3F4B" w:rsidRPr="004A2314" w14:paraId="341E190D" w14:textId="77777777" w:rsidTr="00CB3F4B">
        <w:trPr>
          <w:trHeight w:val="363"/>
        </w:trPr>
        <w:tc>
          <w:tcPr>
            <w:tcW w:w="28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2F2F2" w:themeFill="background1" w:themeFillShade="F2"/>
          </w:tcPr>
          <w:p w14:paraId="3AA997FE" w14:textId="77777777" w:rsidR="00CB3F4B" w:rsidRPr="00FE4F9C" w:rsidRDefault="00CB3F4B" w:rsidP="004A2314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FE4F9C">
              <w:rPr>
                <w:rFonts w:eastAsia="Times New Roman" w:cs="Times New Roman"/>
                <w:sz w:val="16"/>
                <w:szCs w:val="16"/>
                <w:lang w:eastAsia="ar-SA"/>
              </w:rPr>
              <w:t>ПК 2.5. 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5009" w:type="dxa"/>
            <w:shd w:val="clear" w:color="auto" w:fill="F2F2F2" w:themeFill="background1" w:themeFillShade="F2"/>
          </w:tcPr>
          <w:p w14:paraId="1738C843" w14:textId="77777777" w:rsidR="00CB3F4B" w:rsidRPr="004A2314" w:rsidRDefault="00CB3F4B" w:rsidP="004A2314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 xml:space="preserve">- </w:t>
            </w:r>
            <w:r w:rsidRPr="00CB3F4B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использовать методы для получения кода с заданной функциональностью и степенью качества</w:t>
            </w:r>
          </w:p>
        </w:tc>
        <w:tc>
          <w:tcPr>
            <w:tcW w:w="1536" w:type="dxa"/>
            <w:shd w:val="clear" w:color="auto" w:fill="F2F2F2" w:themeFill="background1" w:themeFillShade="F2"/>
            <w:vAlign w:val="center"/>
          </w:tcPr>
          <w:p w14:paraId="786775C6" w14:textId="77777777" w:rsidR="00CB3F4B" w:rsidRPr="004A2314" w:rsidRDefault="00CB3F4B" w:rsidP="00F3798E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Calibri" w:cs="Times New Roma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CB3F4B" w:rsidRPr="004A2314" w14:paraId="5491FA38" w14:textId="77777777" w:rsidTr="006226CE">
        <w:trPr>
          <w:trHeight w:val="363"/>
        </w:trPr>
        <w:tc>
          <w:tcPr>
            <w:tcW w:w="2851" w:type="dxa"/>
            <w:vMerge w:val="restart"/>
            <w:tcBorders>
              <w:top w:val="single" w:sz="4" w:space="0" w:color="auto"/>
              <w:left w:val="single" w:sz="8" w:space="0" w:color="000000"/>
            </w:tcBorders>
            <w:shd w:val="clear" w:color="auto" w:fill="auto"/>
          </w:tcPr>
          <w:p w14:paraId="01B3E5C3" w14:textId="77777777" w:rsidR="00CB3F4B" w:rsidRPr="00FE4F9C" w:rsidRDefault="00CB3F4B" w:rsidP="00FE4F9C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FE4F9C">
              <w:rPr>
                <w:rFonts w:eastAsia="Times New Roman" w:cs="Times New Roman"/>
                <w:sz w:val="16"/>
                <w:szCs w:val="16"/>
                <w:lang w:eastAsia="ar-SA"/>
              </w:rPr>
              <w:t>ПК 4.1. Осуществлять инсталляцию, настройку и обслуживание программного обеспечения компьютерных систем.</w:t>
            </w:r>
          </w:p>
          <w:p w14:paraId="6D821BBD" w14:textId="77777777" w:rsidR="00CB3F4B" w:rsidRPr="00FE4F9C" w:rsidRDefault="00CB3F4B" w:rsidP="00FE4F9C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009" w:type="dxa"/>
            <w:shd w:val="clear" w:color="auto" w:fill="auto"/>
          </w:tcPr>
          <w:p w14:paraId="336F20D1" w14:textId="77777777" w:rsidR="00CB3F4B" w:rsidRPr="004A2314" w:rsidRDefault="00CB3F4B" w:rsidP="004A2314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 xml:space="preserve">- </w:t>
            </w:r>
            <w:r w:rsidRPr="00CB3F4B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проводить инсталляцию программного обеспечения компьютерных систем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494AC5C5" w14:textId="77777777" w:rsidR="00CB3F4B" w:rsidRPr="004A2314" w:rsidRDefault="00CB3F4B" w:rsidP="00F3798E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Calibri" w:cs="Times New Roma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6A4D41" w:rsidRPr="004A2314" w14:paraId="4881A0F1" w14:textId="77777777" w:rsidTr="006226CE">
        <w:trPr>
          <w:trHeight w:val="363"/>
        </w:trPr>
        <w:tc>
          <w:tcPr>
            <w:tcW w:w="2851" w:type="dxa"/>
            <w:vMerge/>
            <w:tcBorders>
              <w:top w:val="single" w:sz="4" w:space="0" w:color="auto"/>
              <w:left w:val="single" w:sz="8" w:space="0" w:color="000000"/>
            </w:tcBorders>
            <w:shd w:val="clear" w:color="auto" w:fill="auto"/>
          </w:tcPr>
          <w:p w14:paraId="7F392682" w14:textId="77777777" w:rsidR="006A4D41" w:rsidRPr="00FE4F9C" w:rsidRDefault="006A4D41" w:rsidP="00FE4F9C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009" w:type="dxa"/>
            <w:shd w:val="clear" w:color="auto" w:fill="auto"/>
          </w:tcPr>
          <w:p w14:paraId="4E874635" w14:textId="77777777" w:rsidR="006A4D41" w:rsidRDefault="006A4D41" w:rsidP="004A2314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 xml:space="preserve">- </w:t>
            </w:r>
            <w:r w:rsidRPr="006A4D41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подбирать и настраивать конфигурацию программного обеспечения компьютерных систем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369D3832" w14:textId="77777777" w:rsidR="006A4D41" w:rsidRPr="004A2314" w:rsidRDefault="006A4D41" w:rsidP="00FB3C07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Calibri" w:cs="Times New Roma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6A4D41" w:rsidRPr="004A2314" w14:paraId="645C4D58" w14:textId="77777777" w:rsidTr="006226CE">
        <w:trPr>
          <w:trHeight w:val="363"/>
        </w:trPr>
        <w:tc>
          <w:tcPr>
            <w:tcW w:w="2851" w:type="dxa"/>
            <w:vMerge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14:paraId="30082208" w14:textId="77777777" w:rsidR="006A4D41" w:rsidRPr="00FE4F9C" w:rsidRDefault="006A4D41" w:rsidP="00FE4F9C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009" w:type="dxa"/>
            <w:shd w:val="clear" w:color="auto" w:fill="auto"/>
          </w:tcPr>
          <w:p w14:paraId="430E56A3" w14:textId="77777777" w:rsidR="006A4D41" w:rsidRPr="00CB3F4B" w:rsidRDefault="006A4D41" w:rsidP="004A2314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настройка</w:t>
            </w:r>
            <w:r w:rsidRPr="00CB3F4B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 xml:space="preserve"> отдельных компонентов программного обеспечения компьютерных систем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181E7ADE" w14:textId="77777777" w:rsidR="006A4D41" w:rsidRPr="004A2314" w:rsidRDefault="006A4D41" w:rsidP="00F3798E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Calibri" w:cs="Times New Roma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6A4D41" w:rsidRPr="004A2314" w14:paraId="3829519B" w14:textId="77777777" w:rsidTr="00CB3F4B">
        <w:trPr>
          <w:trHeight w:val="363"/>
        </w:trPr>
        <w:tc>
          <w:tcPr>
            <w:tcW w:w="28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2F2F2" w:themeFill="background1" w:themeFillShade="F2"/>
          </w:tcPr>
          <w:p w14:paraId="441019BC" w14:textId="77777777" w:rsidR="006A4D41" w:rsidRPr="00FE4F9C" w:rsidRDefault="006A4D41" w:rsidP="00FE4F9C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FE4F9C">
              <w:rPr>
                <w:rFonts w:eastAsia="Times New Roman" w:cs="Times New Roman"/>
                <w:sz w:val="16"/>
                <w:szCs w:val="16"/>
                <w:lang w:eastAsia="ar-SA"/>
              </w:rPr>
              <w:t>ПК 4.2. Осуществлять измерения эксплуатационных характеристик программного обеспечения компьютерных систем.</w:t>
            </w:r>
          </w:p>
          <w:p w14:paraId="38B8294C" w14:textId="77777777" w:rsidR="006A4D41" w:rsidRPr="00FE4F9C" w:rsidRDefault="006A4D41" w:rsidP="004A2314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009" w:type="dxa"/>
            <w:shd w:val="clear" w:color="auto" w:fill="F2F2F2" w:themeFill="background1" w:themeFillShade="F2"/>
          </w:tcPr>
          <w:p w14:paraId="0C1526F3" w14:textId="77777777" w:rsidR="006A4D41" w:rsidRPr="004A2314" w:rsidRDefault="006A4D41" w:rsidP="004A2314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 xml:space="preserve">- </w:t>
            </w:r>
            <w:r w:rsidR="004867FC" w:rsidRPr="004867FC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анализировать риски и характеристики качества программного обеспечения</w:t>
            </w:r>
          </w:p>
        </w:tc>
        <w:tc>
          <w:tcPr>
            <w:tcW w:w="1536" w:type="dxa"/>
            <w:shd w:val="clear" w:color="auto" w:fill="F2F2F2" w:themeFill="background1" w:themeFillShade="F2"/>
            <w:vAlign w:val="center"/>
          </w:tcPr>
          <w:p w14:paraId="2283DFB1" w14:textId="77777777" w:rsidR="006A4D41" w:rsidRPr="004A2314" w:rsidRDefault="006A4D41" w:rsidP="00F3798E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Calibri" w:cs="Times New Roma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6A4D41" w:rsidRPr="004A2314" w14:paraId="687CDEBE" w14:textId="77777777" w:rsidTr="001E35ED">
        <w:trPr>
          <w:trHeight w:val="60"/>
        </w:trPr>
        <w:tc>
          <w:tcPr>
            <w:tcW w:w="2851" w:type="dxa"/>
            <w:vMerge w:val="restart"/>
            <w:tcBorders>
              <w:top w:val="single" w:sz="4" w:space="0" w:color="auto"/>
              <w:left w:val="single" w:sz="8" w:space="0" w:color="000000"/>
            </w:tcBorders>
            <w:shd w:val="clear" w:color="auto" w:fill="auto"/>
          </w:tcPr>
          <w:p w14:paraId="242C8C04" w14:textId="77777777" w:rsidR="006A4D41" w:rsidRPr="00FE4F9C" w:rsidRDefault="006A4D41" w:rsidP="004A2314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FE4F9C">
              <w:rPr>
                <w:rFonts w:eastAsia="Times New Roman" w:cs="Times New Roman"/>
                <w:sz w:val="16"/>
                <w:szCs w:val="16"/>
                <w:lang w:eastAsia="ar-SA"/>
              </w:rPr>
              <w:t xml:space="preserve">ПК 4.3. Выполнять работы по модификации отдельных компонент программного обеспечения в соответствии с потребностями </w:t>
            </w:r>
            <w:r w:rsidRPr="00FE4F9C">
              <w:rPr>
                <w:rFonts w:eastAsia="Times New Roman" w:cs="Times New Roman"/>
                <w:sz w:val="16"/>
                <w:szCs w:val="16"/>
                <w:lang w:eastAsia="ar-SA"/>
              </w:rPr>
              <w:lastRenderedPageBreak/>
              <w:t>заказчика.</w:t>
            </w:r>
          </w:p>
        </w:tc>
        <w:tc>
          <w:tcPr>
            <w:tcW w:w="5009" w:type="dxa"/>
            <w:shd w:val="clear" w:color="auto" w:fill="auto"/>
          </w:tcPr>
          <w:p w14:paraId="5C042DB9" w14:textId="77777777" w:rsidR="006A4D41" w:rsidRPr="004A2314" w:rsidRDefault="006A4D41" w:rsidP="004A2314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lastRenderedPageBreak/>
              <w:t xml:space="preserve">- </w:t>
            </w:r>
            <w:r w:rsidRPr="001E35ED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производить настройку отдельных компонентов программного обеспечения компьютерных систем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275AFBDC" w14:textId="77777777" w:rsidR="006A4D41" w:rsidRPr="004A2314" w:rsidRDefault="006A4D41" w:rsidP="00F3798E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Calibri" w:cs="Times New Roma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6A4D41" w:rsidRPr="004A2314" w14:paraId="3A527186" w14:textId="77777777" w:rsidTr="001E35ED">
        <w:trPr>
          <w:trHeight w:val="275"/>
        </w:trPr>
        <w:tc>
          <w:tcPr>
            <w:tcW w:w="2851" w:type="dxa"/>
            <w:vMerge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14:paraId="197A053A" w14:textId="77777777" w:rsidR="006A4D41" w:rsidRPr="00FE4F9C" w:rsidRDefault="006A4D41" w:rsidP="00FE4F9C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009" w:type="dxa"/>
            <w:shd w:val="clear" w:color="auto" w:fill="auto"/>
          </w:tcPr>
          <w:p w14:paraId="7927529D" w14:textId="77777777" w:rsidR="006A4D41" w:rsidRDefault="006A4D41" w:rsidP="004A2314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выполнение</w:t>
            </w:r>
            <w:r w:rsidRPr="001E35ED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 xml:space="preserve"> отдельных видов работ на этапе поддержки программного обеспечения компьютерной системы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74995B5A" w14:textId="77777777" w:rsidR="006A4D41" w:rsidRPr="004A2314" w:rsidRDefault="006A4D41" w:rsidP="00F3798E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Calibri" w:cs="Times New Roma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6A4D41" w:rsidRPr="004A2314" w14:paraId="59E63DC9" w14:textId="77777777" w:rsidTr="00CB3F4B">
        <w:trPr>
          <w:trHeight w:val="363"/>
        </w:trPr>
        <w:tc>
          <w:tcPr>
            <w:tcW w:w="28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2F2F2" w:themeFill="background1" w:themeFillShade="F2"/>
          </w:tcPr>
          <w:p w14:paraId="07D9F5D4" w14:textId="77777777" w:rsidR="006A4D41" w:rsidRPr="00FE4F9C" w:rsidRDefault="006A4D41" w:rsidP="004A2314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FE4F9C">
              <w:rPr>
                <w:rFonts w:eastAsia="Times New Roman" w:cs="Times New Roman"/>
                <w:sz w:val="16"/>
                <w:szCs w:val="16"/>
                <w:lang w:eastAsia="ar-SA"/>
              </w:rPr>
              <w:t>ПК 4.4. Обеспечивать защиту программного обеспечения компьютерных систем программными средствами.</w:t>
            </w:r>
          </w:p>
        </w:tc>
        <w:tc>
          <w:tcPr>
            <w:tcW w:w="5009" w:type="dxa"/>
            <w:shd w:val="clear" w:color="auto" w:fill="F2F2F2" w:themeFill="background1" w:themeFillShade="F2"/>
          </w:tcPr>
          <w:p w14:paraId="4FB878D1" w14:textId="77777777" w:rsidR="006A4D41" w:rsidRPr="004A2314" w:rsidRDefault="006A4D41" w:rsidP="004A2314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 xml:space="preserve">- </w:t>
            </w:r>
            <w:r w:rsidRPr="001E35ED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использовать методы защиты программного обеспечения компьютерных систем</w:t>
            </w:r>
          </w:p>
        </w:tc>
        <w:tc>
          <w:tcPr>
            <w:tcW w:w="1536" w:type="dxa"/>
            <w:shd w:val="clear" w:color="auto" w:fill="F2F2F2" w:themeFill="background1" w:themeFillShade="F2"/>
            <w:vAlign w:val="center"/>
          </w:tcPr>
          <w:p w14:paraId="72FFC99B" w14:textId="77777777" w:rsidR="006A4D41" w:rsidRPr="004A2314" w:rsidRDefault="006A4D41" w:rsidP="00F3798E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Calibri" w:cs="Times New Roma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D8034A" w:rsidRPr="004A2314" w14:paraId="1CBBEA03" w14:textId="77777777" w:rsidTr="00D8034A">
        <w:trPr>
          <w:trHeight w:val="363"/>
        </w:trPr>
        <w:tc>
          <w:tcPr>
            <w:tcW w:w="28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14:paraId="627B3C52" w14:textId="184F625F" w:rsidR="00D8034A" w:rsidRPr="00FE4F9C" w:rsidRDefault="00D8034A" w:rsidP="00D8034A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05752A">
              <w:rPr>
                <w:rFonts w:eastAsia="Times New Roman" w:cs="Times New Roman"/>
                <w:sz w:val="16"/>
                <w:szCs w:val="16"/>
                <w:lang w:eastAsia="ar-SA"/>
              </w:rPr>
              <w:t>ПК 11.1. Осуществлять сбор, обработку и анализ информации для проектирования баз данных.</w:t>
            </w:r>
          </w:p>
        </w:tc>
        <w:tc>
          <w:tcPr>
            <w:tcW w:w="5009" w:type="dxa"/>
            <w:shd w:val="clear" w:color="auto" w:fill="auto"/>
            <w:vAlign w:val="center"/>
          </w:tcPr>
          <w:p w14:paraId="2CC5FB78" w14:textId="387D84E5" w:rsidR="00D8034A" w:rsidRDefault="00D8034A" w:rsidP="00D8034A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 xml:space="preserve">- работа </w:t>
            </w:r>
            <w:r w:rsidRPr="00C91EE5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с документами отраслевой направленности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424CF0BA" w14:textId="42600960" w:rsidR="00D8034A" w:rsidRPr="004A2314" w:rsidRDefault="00D8034A" w:rsidP="00D8034A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D8034A" w:rsidRPr="004A2314" w14:paraId="6140CE11" w14:textId="77777777" w:rsidTr="003E2ED4">
        <w:trPr>
          <w:trHeight w:val="363"/>
        </w:trPr>
        <w:tc>
          <w:tcPr>
            <w:tcW w:w="2851" w:type="dxa"/>
            <w:vMerge w:val="restart"/>
            <w:tcBorders>
              <w:top w:val="single" w:sz="4" w:space="0" w:color="auto"/>
              <w:left w:val="single" w:sz="8" w:space="0" w:color="000000"/>
            </w:tcBorders>
            <w:shd w:val="clear" w:color="auto" w:fill="F2F2F2" w:themeFill="background1" w:themeFillShade="F2"/>
          </w:tcPr>
          <w:p w14:paraId="26B6BA97" w14:textId="0E2E3D4B" w:rsidR="00D8034A" w:rsidRPr="0005752A" w:rsidRDefault="00D8034A" w:rsidP="00D8034A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05752A">
              <w:rPr>
                <w:rFonts w:eastAsia="Times New Roman" w:cs="Times New Roman"/>
                <w:sz w:val="16"/>
                <w:szCs w:val="16"/>
                <w:lang w:eastAsia="ar-SA"/>
              </w:rPr>
              <w:t>ПК 11.2. Проектировать базу данных на основе анализа предметной области.</w:t>
            </w:r>
          </w:p>
        </w:tc>
        <w:tc>
          <w:tcPr>
            <w:tcW w:w="5009" w:type="dxa"/>
            <w:shd w:val="clear" w:color="auto" w:fill="F2F2F2" w:themeFill="background1" w:themeFillShade="F2"/>
            <w:vAlign w:val="center"/>
          </w:tcPr>
          <w:p w14:paraId="4B210799" w14:textId="1EF214EE" w:rsidR="00D8034A" w:rsidRDefault="00D8034A" w:rsidP="00D8034A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 xml:space="preserve">- </w:t>
            </w:r>
            <w:r w:rsidRPr="00C91EE5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работать с современными case-средствами проектирования баз данных</w:t>
            </w:r>
          </w:p>
        </w:tc>
        <w:tc>
          <w:tcPr>
            <w:tcW w:w="1536" w:type="dxa"/>
            <w:shd w:val="clear" w:color="auto" w:fill="F2F2F2" w:themeFill="background1" w:themeFillShade="F2"/>
            <w:vAlign w:val="center"/>
          </w:tcPr>
          <w:p w14:paraId="4D2D6321" w14:textId="4819A828" w:rsidR="00D8034A" w:rsidRPr="004A2314" w:rsidRDefault="00D8034A" w:rsidP="00D8034A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D8034A" w:rsidRPr="004A2314" w14:paraId="6B1896B5" w14:textId="77777777" w:rsidTr="003E2ED4">
        <w:trPr>
          <w:trHeight w:val="363"/>
        </w:trPr>
        <w:tc>
          <w:tcPr>
            <w:tcW w:w="2851" w:type="dxa"/>
            <w:vMerge/>
            <w:tcBorders>
              <w:left w:val="single" w:sz="8" w:space="0" w:color="000000"/>
              <w:bottom w:val="single" w:sz="4" w:space="0" w:color="auto"/>
            </w:tcBorders>
            <w:shd w:val="clear" w:color="auto" w:fill="F2F2F2" w:themeFill="background1" w:themeFillShade="F2"/>
          </w:tcPr>
          <w:p w14:paraId="298EE743" w14:textId="77777777" w:rsidR="00D8034A" w:rsidRPr="0005752A" w:rsidRDefault="00D8034A" w:rsidP="00D8034A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009" w:type="dxa"/>
            <w:shd w:val="clear" w:color="auto" w:fill="F2F2F2" w:themeFill="background1" w:themeFillShade="F2"/>
            <w:vAlign w:val="center"/>
          </w:tcPr>
          <w:p w14:paraId="6A4AD16D" w14:textId="295A9D95" w:rsidR="00D8034A" w:rsidRDefault="00D8034A" w:rsidP="00D8034A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 xml:space="preserve">- </w:t>
            </w:r>
            <w:r w:rsidRPr="00C91EE5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проектировать логическую и физическую схемы базы данных</w:t>
            </w:r>
          </w:p>
        </w:tc>
        <w:tc>
          <w:tcPr>
            <w:tcW w:w="1536" w:type="dxa"/>
            <w:shd w:val="clear" w:color="auto" w:fill="F2F2F2" w:themeFill="background1" w:themeFillShade="F2"/>
            <w:vAlign w:val="center"/>
          </w:tcPr>
          <w:p w14:paraId="53512581" w14:textId="145C327A" w:rsidR="00D8034A" w:rsidRPr="004A2314" w:rsidRDefault="00D8034A" w:rsidP="00D8034A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D8034A" w:rsidRPr="004A2314" w14:paraId="05111A42" w14:textId="77777777" w:rsidTr="00D8034A">
        <w:trPr>
          <w:trHeight w:val="363"/>
        </w:trPr>
        <w:tc>
          <w:tcPr>
            <w:tcW w:w="28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14:paraId="67087D06" w14:textId="7C290ACC" w:rsidR="00D8034A" w:rsidRPr="0005752A" w:rsidRDefault="00D8034A" w:rsidP="00D8034A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05752A">
              <w:rPr>
                <w:rFonts w:eastAsia="Times New Roman" w:cs="Times New Roman"/>
                <w:sz w:val="16"/>
                <w:szCs w:val="16"/>
                <w:lang w:eastAsia="ar-SA"/>
              </w:rPr>
              <w:t>ПК 11.3. Разрабатывать объекты базы данных в соответствии с результатами анализа предметной области.</w:t>
            </w:r>
          </w:p>
        </w:tc>
        <w:tc>
          <w:tcPr>
            <w:tcW w:w="5009" w:type="dxa"/>
            <w:shd w:val="clear" w:color="auto" w:fill="auto"/>
            <w:vAlign w:val="center"/>
          </w:tcPr>
          <w:p w14:paraId="4BB14A49" w14:textId="4D90367C" w:rsidR="00D8034A" w:rsidRDefault="00D8034A" w:rsidP="00D8034A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 xml:space="preserve">- </w:t>
            </w:r>
            <w:r w:rsidRPr="00C91EE5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создавать хранимые процедуры и триггеры на базах данных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6B7BBD11" w14:textId="30870EFC" w:rsidR="00D8034A" w:rsidRPr="004A2314" w:rsidRDefault="00D8034A" w:rsidP="00D8034A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D8034A" w:rsidRPr="004A2314" w14:paraId="043532E1" w14:textId="77777777" w:rsidTr="00B86F93">
        <w:trPr>
          <w:trHeight w:val="363"/>
        </w:trPr>
        <w:tc>
          <w:tcPr>
            <w:tcW w:w="28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2F2F2" w:themeFill="background1" w:themeFillShade="F2"/>
          </w:tcPr>
          <w:p w14:paraId="243CB75B" w14:textId="07ED8987" w:rsidR="00D8034A" w:rsidRPr="0005752A" w:rsidRDefault="00D8034A" w:rsidP="00D8034A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05752A">
              <w:rPr>
                <w:rFonts w:eastAsia="Times New Roman" w:cs="Times New Roman"/>
                <w:sz w:val="16"/>
                <w:szCs w:val="16"/>
                <w:lang w:eastAsia="ar-SA"/>
              </w:rPr>
              <w:t>ПК 11.4. Реализовывать базу данных в конкретной системе управления базами данных.</w:t>
            </w:r>
          </w:p>
        </w:tc>
        <w:tc>
          <w:tcPr>
            <w:tcW w:w="5009" w:type="dxa"/>
            <w:shd w:val="clear" w:color="auto" w:fill="F2F2F2" w:themeFill="background1" w:themeFillShade="F2"/>
            <w:vAlign w:val="center"/>
          </w:tcPr>
          <w:p w14:paraId="4852E88A" w14:textId="3EC1C4D4" w:rsidR="00D8034A" w:rsidRDefault="00D8034A" w:rsidP="00D8034A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работа</w:t>
            </w:r>
            <w:r w:rsidRPr="00C91EE5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 xml:space="preserve"> с объектами базы данных в конкретной системе управления базами данных</w:t>
            </w:r>
          </w:p>
        </w:tc>
        <w:tc>
          <w:tcPr>
            <w:tcW w:w="1536" w:type="dxa"/>
            <w:shd w:val="clear" w:color="auto" w:fill="F2F2F2" w:themeFill="background1" w:themeFillShade="F2"/>
            <w:vAlign w:val="center"/>
          </w:tcPr>
          <w:p w14:paraId="2FAFBEBD" w14:textId="2AA8C91E" w:rsidR="00D8034A" w:rsidRPr="004A2314" w:rsidRDefault="00D8034A" w:rsidP="00D8034A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D8034A" w:rsidRPr="004A2314" w14:paraId="43ABA842" w14:textId="77777777" w:rsidTr="00044937">
        <w:trPr>
          <w:trHeight w:val="363"/>
        </w:trPr>
        <w:tc>
          <w:tcPr>
            <w:tcW w:w="2851" w:type="dxa"/>
            <w:vMerge w:val="restart"/>
            <w:tcBorders>
              <w:top w:val="single" w:sz="4" w:space="0" w:color="auto"/>
              <w:left w:val="single" w:sz="8" w:space="0" w:color="000000"/>
            </w:tcBorders>
            <w:shd w:val="clear" w:color="auto" w:fill="auto"/>
          </w:tcPr>
          <w:p w14:paraId="54313285" w14:textId="2B62C6A4" w:rsidR="00D8034A" w:rsidRPr="0005752A" w:rsidRDefault="00D8034A" w:rsidP="00D8034A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05752A">
              <w:rPr>
                <w:rFonts w:eastAsia="Times New Roman" w:cs="Times New Roman"/>
                <w:sz w:val="16"/>
                <w:szCs w:val="16"/>
                <w:lang w:eastAsia="ar-SA"/>
              </w:rPr>
              <w:t>ПК 11.5. Администрировать базы данных.</w:t>
            </w:r>
          </w:p>
        </w:tc>
        <w:tc>
          <w:tcPr>
            <w:tcW w:w="5009" w:type="dxa"/>
            <w:shd w:val="clear" w:color="auto" w:fill="auto"/>
            <w:vAlign w:val="center"/>
          </w:tcPr>
          <w:p w14:paraId="7E6C03FC" w14:textId="076B532E" w:rsidR="00D8034A" w:rsidRDefault="00D8034A" w:rsidP="00D8034A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 xml:space="preserve">- </w:t>
            </w:r>
            <w:r w:rsidRPr="00C91EE5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выполнять стандартные процедуры резервного копирования и мониторинга выполнения этой процедуры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10E1DB6D" w14:textId="3B62B7C5" w:rsidR="00D8034A" w:rsidRPr="004A2314" w:rsidRDefault="00D8034A" w:rsidP="00D8034A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D8034A" w:rsidRPr="004A2314" w14:paraId="72F9CD1A" w14:textId="77777777" w:rsidTr="00044937">
        <w:trPr>
          <w:trHeight w:val="363"/>
        </w:trPr>
        <w:tc>
          <w:tcPr>
            <w:tcW w:w="2851" w:type="dxa"/>
            <w:vMerge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14:paraId="44AB6B5B" w14:textId="77777777" w:rsidR="00D8034A" w:rsidRPr="0005752A" w:rsidRDefault="00D8034A" w:rsidP="00D8034A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009" w:type="dxa"/>
            <w:shd w:val="clear" w:color="auto" w:fill="auto"/>
            <w:vAlign w:val="center"/>
          </w:tcPr>
          <w:p w14:paraId="7F4254B3" w14:textId="743E635E" w:rsidR="00D8034A" w:rsidRDefault="00D8034A" w:rsidP="00D8034A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 xml:space="preserve">- </w:t>
            </w:r>
            <w:r w:rsidRPr="00C91EE5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выполнять процедуру восстановления базы данных и вести мониторинг выполнения этой процедуры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2EB864A5" w14:textId="1876EFFB" w:rsidR="00D8034A" w:rsidRPr="004A2314" w:rsidRDefault="00D8034A" w:rsidP="00D8034A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D8034A" w:rsidRPr="004A2314" w14:paraId="3AE70216" w14:textId="77777777" w:rsidTr="00B86F93">
        <w:trPr>
          <w:trHeight w:val="363"/>
        </w:trPr>
        <w:tc>
          <w:tcPr>
            <w:tcW w:w="28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2F2F2" w:themeFill="background1" w:themeFillShade="F2"/>
          </w:tcPr>
          <w:p w14:paraId="2527F2BC" w14:textId="4B47E633" w:rsidR="00D8034A" w:rsidRPr="0005752A" w:rsidRDefault="00D8034A" w:rsidP="00D8034A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05752A">
              <w:rPr>
                <w:rFonts w:eastAsia="Times New Roman" w:cs="Times New Roman"/>
                <w:sz w:val="16"/>
                <w:szCs w:val="16"/>
                <w:lang w:eastAsia="ar-SA"/>
              </w:rPr>
              <w:t>ПК 11.6. Защищать информацию в базе данных с использованием технологии защиты информации.</w:t>
            </w:r>
          </w:p>
        </w:tc>
        <w:tc>
          <w:tcPr>
            <w:tcW w:w="5009" w:type="dxa"/>
            <w:shd w:val="clear" w:color="auto" w:fill="F2F2F2" w:themeFill="background1" w:themeFillShade="F2"/>
          </w:tcPr>
          <w:p w14:paraId="0897CD5F" w14:textId="2057150F" w:rsidR="00D8034A" w:rsidRDefault="00D8034A" w:rsidP="00D8034A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использование</w:t>
            </w:r>
            <w:r w:rsidRPr="00C91EE5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 xml:space="preserve"> стандартных методов защиты объектов базы данных</w:t>
            </w:r>
          </w:p>
        </w:tc>
        <w:tc>
          <w:tcPr>
            <w:tcW w:w="1536" w:type="dxa"/>
            <w:shd w:val="clear" w:color="auto" w:fill="F2F2F2" w:themeFill="background1" w:themeFillShade="F2"/>
            <w:vAlign w:val="center"/>
          </w:tcPr>
          <w:p w14:paraId="42AE7C65" w14:textId="47CFB4D1" w:rsidR="00D8034A" w:rsidRPr="004A2314" w:rsidRDefault="00D8034A" w:rsidP="00D8034A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</w:tbl>
    <w:p w14:paraId="70DD393C" w14:textId="77777777" w:rsidR="004A2314" w:rsidRPr="004A2314" w:rsidRDefault="004A2314" w:rsidP="004A2314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14:paraId="71E99E3E" w14:textId="77777777" w:rsidR="004A2314" w:rsidRPr="004A2314" w:rsidRDefault="004A2314" w:rsidP="004A2314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14:paraId="2A689CA6" w14:textId="77777777" w:rsidR="004A2314" w:rsidRPr="004A2314" w:rsidRDefault="004A2314" w:rsidP="004A2314">
      <w:pPr>
        <w:suppressAutoHyphens/>
        <w:spacing w:line="240" w:lineRule="auto"/>
        <w:ind w:firstLine="0"/>
        <w:jc w:val="left"/>
        <w:rPr>
          <w:rFonts w:eastAsia="Times New Roman" w:cs="Times New Roman"/>
          <w:sz w:val="16"/>
          <w:szCs w:val="16"/>
          <w:lang w:eastAsia="ar-SA"/>
        </w:rPr>
      </w:pPr>
      <w:r w:rsidRPr="004A2314">
        <w:rPr>
          <w:rFonts w:eastAsia="Times New Roman" w:cs="Times New Roman"/>
          <w:sz w:val="16"/>
          <w:szCs w:val="16"/>
          <w:lang w:eastAsia="ar-SA"/>
        </w:rPr>
        <w:t xml:space="preserve">Производственная практика _______________________________________   </w:t>
      </w:r>
      <w:r w:rsidRPr="004A2314">
        <w:rPr>
          <w:rFonts w:eastAsia="Times New Roman" w:cs="Times New Roman"/>
          <w:i/>
          <w:iCs/>
          <w:sz w:val="16"/>
          <w:szCs w:val="16"/>
          <w:lang w:eastAsia="ar-SA"/>
        </w:rPr>
        <w:t>(проставляется руководителем практики от организации)</w:t>
      </w:r>
    </w:p>
    <w:p w14:paraId="0A4E43FB" w14:textId="77777777" w:rsidR="004A2314" w:rsidRPr="004A2314" w:rsidRDefault="004A2314" w:rsidP="004A2314">
      <w:pPr>
        <w:suppressAutoHyphens/>
        <w:spacing w:line="240" w:lineRule="auto"/>
        <w:ind w:firstLine="0"/>
        <w:jc w:val="left"/>
        <w:rPr>
          <w:rFonts w:eastAsia="Times New Roman" w:cs="Times New Roman"/>
          <w:sz w:val="16"/>
          <w:szCs w:val="16"/>
          <w:lang w:eastAsia="ar-SA"/>
        </w:rPr>
      </w:pPr>
      <w:r w:rsidRPr="004A2314">
        <w:rPr>
          <w:rFonts w:eastAsia="Times New Roman" w:cs="Times New Roman"/>
          <w:sz w:val="16"/>
          <w:szCs w:val="16"/>
          <w:lang w:eastAsia="ar-SA"/>
        </w:rPr>
        <w:t xml:space="preserve">                                                             </w:t>
      </w:r>
      <w:r w:rsidRPr="004A2314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(дифференцированный зачет)</w:t>
      </w:r>
    </w:p>
    <w:p w14:paraId="7792A615" w14:textId="77777777" w:rsidR="004A2314" w:rsidRPr="004A2314" w:rsidRDefault="004A2314" w:rsidP="004A2314">
      <w:pPr>
        <w:suppressAutoHyphens/>
        <w:spacing w:line="240" w:lineRule="auto"/>
        <w:ind w:firstLine="0"/>
        <w:jc w:val="center"/>
        <w:rPr>
          <w:rFonts w:eastAsia="Times New Roman" w:cs="Times New Roman"/>
          <w:sz w:val="16"/>
          <w:szCs w:val="16"/>
          <w:lang w:eastAsia="ar-SA"/>
        </w:rPr>
      </w:pPr>
    </w:p>
    <w:p w14:paraId="4FFA72C8" w14:textId="77777777" w:rsidR="004A2314" w:rsidRPr="004A2314" w:rsidRDefault="004A2314" w:rsidP="004A2314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sz w:val="16"/>
          <w:szCs w:val="16"/>
          <w:lang w:eastAsia="ar-SA"/>
        </w:rPr>
      </w:pPr>
    </w:p>
    <w:p w14:paraId="561245EF" w14:textId="77777777" w:rsidR="004A2314" w:rsidRPr="004A2314" w:rsidRDefault="004A2314" w:rsidP="004A2314">
      <w:pPr>
        <w:suppressAutoHyphens/>
        <w:spacing w:line="240" w:lineRule="auto"/>
        <w:ind w:firstLine="0"/>
        <w:jc w:val="left"/>
        <w:rPr>
          <w:rFonts w:eastAsia="Times New Roman" w:cs="Times New Roman"/>
          <w:sz w:val="16"/>
          <w:szCs w:val="16"/>
          <w:lang w:eastAsia="ar-SA"/>
        </w:rPr>
      </w:pPr>
      <w:r w:rsidRPr="004A2314">
        <w:rPr>
          <w:rFonts w:eastAsia="Times New Roman" w:cs="Times New Roman"/>
          <w:sz w:val="16"/>
          <w:szCs w:val="16"/>
          <w:lang w:eastAsia="ar-SA"/>
        </w:rPr>
        <w:t xml:space="preserve">            </w:t>
      </w:r>
    </w:p>
    <w:p w14:paraId="1611D584" w14:textId="77777777" w:rsidR="00FE4AC4" w:rsidRPr="004A2314" w:rsidRDefault="00FE4AC4" w:rsidP="00FE4AC4">
      <w:pPr>
        <w:suppressAutoHyphens/>
        <w:spacing w:line="240" w:lineRule="auto"/>
        <w:ind w:firstLine="0"/>
        <w:jc w:val="left"/>
        <w:rPr>
          <w:rFonts w:eastAsia="Times New Roman" w:cs="Times New Roman"/>
          <w:i/>
          <w:iCs/>
          <w:sz w:val="16"/>
          <w:szCs w:val="16"/>
          <w:lang w:eastAsia="ar-SA"/>
        </w:rPr>
      </w:pPr>
      <w:r w:rsidRPr="004A2314">
        <w:rPr>
          <w:rFonts w:eastAsia="Times New Roman" w:cs="Times New Roman"/>
          <w:sz w:val="16"/>
          <w:szCs w:val="16"/>
          <w:lang w:eastAsia="ar-SA"/>
        </w:rPr>
        <w:t xml:space="preserve">                                «_______» ________20___г.                                     ______________________________/___________________/</w:t>
      </w:r>
    </w:p>
    <w:p w14:paraId="4538EDD0" w14:textId="77777777" w:rsidR="00FE4AC4" w:rsidRPr="004A2314" w:rsidRDefault="00FE4AC4" w:rsidP="00FE4AC4">
      <w:pPr>
        <w:suppressAutoHyphens/>
        <w:spacing w:line="240" w:lineRule="auto"/>
        <w:ind w:firstLine="0"/>
        <w:jc w:val="left"/>
        <w:rPr>
          <w:rFonts w:eastAsia="Times New Roman" w:cs="Times New Roman"/>
          <w:i/>
          <w:iCs/>
          <w:sz w:val="16"/>
          <w:szCs w:val="16"/>
          <w:lang w:eastAsia="ar-SA"/>
        </w:rPr>
      </w:pPr>
      <w:r w:rsidRPr="004A2314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                                                                                                           (подпись руководителя практики             (расшифровка)</w:t>
      </w:r>
    </w:p>
    <w:p w14:paraId="34081BA1" w14:textId="77777777" w:rsidR="00FE4AC4" w:rsidRPr="004A2314" w:rsidRDefault="00FE4AC4" w:rsidP="00FE4AC4">
      <w:pPr>
        <w:suppressAutoHyphens/>
        <w:spacing w:line="240" w:lineRule="auto"/>
        <w:ind w:firstLine="0"/>
        <w:jc w:val="left"/>
        <w:rPr>
          <w:rFonts w:eastAsia="Times New Roman" w:cs="Times New Roman"/>
          <w:i/>
          <w:iCs/>
          <w:sz w:val="16"/>
          <w:szCs w:val="16"/>
          <w:lang w:eastAsia="ar-SA"/>
        </w:rPr>
      </w:pPr>
      <w:r w:rsidRPr="004A2314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                                                                                                                              от организации)   </w:t>
      </w:r>
    </w:p>
    <w:p w14:paraId="3618CBE0" w14:textId="77777777" w:rsidR="00FE4AC4" w:rsidRPr="004A2314" w:rsidRDefault="00FE4AC4" w:rsidP="00FE4AC4">
      <w:pPr>
        <w:suppressAutoHyphens/>
        <w:spacing w:line="240" w:lineRule="auto"/>
        <w:ind w:firstLine="0"/>
        <w:jc w:val="left"/>
        <w:rPr>
          <w:rFonts w:eastAsia="Times New Roman" w:cs="Times New Roman"/>
          <w:i/>
          <w:iCs/>
          <w:sz w:val="16"/>
          <w:szCs w:val="16"/>
          <w:lang w:eastAsia="ar-SA"/>
        </w:rPr>
      </w:pPr>
    </w:p>
    <w:p w14:paraId="705228CA" w14:textId="77777777" w:rsidR="00FE4AC4" w:rsidRPr="009F633F" w:rsidRDefault="00FE4AC4" w:rsidP="00FE4AC4">
      <w:pPr>
        <w:suppressAutoHyphens/>
        <w:spacing w:line="240" w:lineRule="auto"/>
        <w:ind w:firstLine="0"/>
        <w:jc w:val="left"/>
        <w:rPr>
          <w:rFonts w:eastAsia="Times New Roman" w:cs="Times New Roman"/>
          <w:i/>
          <w:iCs/>
          <w:sz w:val="16"/>
          <w:szCs w:val="16"/>
          <w:lang w:eastAsia="ar-SA"/>
        </w:rPr>
      </w:pPr>
      <w:r w:rsidRPr="009F633F">
        <w:rPr>
          <w:rFonts w:eastAsia="Times New Roman" w:cs="Times New Roman"/>
          <w:sz w:val="24"/>
          <w:szCs w:val="24"/>
          <w:lang w:eastAsia="ar-SA"/>
        </w:rPr>
        <w:t xml:space="preserve">М.П.                                             </w:t>
      </w:r>
    </w:p>
    <w:p w14:paraId="1AF3B41D" w14:textId="77777777" w:rsidR="00FE4AC4" w:rsidRPr="004A2314" w:rsidRDefault="00FE4AC4" w:rsidP="00FE4AC4">
      <w:pPr>
        <w:suppressAutoHyphens/>
        <w:spacing w:line="240" w:lineRule="auto"/>
        <w:ind w:firstLine="0"/>
        <w:jc w:val="left"/>
        <w:rPr>
          <w:rFonts w:eastAsia="Times New Roman" w:cs="Times New Roman"/>
          <w:i/>
          <w:iCs/>
          <w:sz w:val="16"/>
          <w:szCs w:val="16"/>
          <w:lang w:eastAsia="ar-SA"/>
        </w:rPr>
      </w:pPr>
    </w:p>
    <w:p w14:paraId="12517136" w14:textId="77777777" w:rsidR="00FE4AC4" w:rsidRPr="004A2314" w:rsidRDefault="00FE4AC4" w:rsidP="00FE4AC4">
      <w:pPr>
        <w:suppressAutoHyphens/>
        <w:spacing w:line="240" w:lineRule="auto"/>
        <w:ind w:firstLine="0"/>
        <w:jc w:val="left"/>
        <w:rPr>
          <w:rFonts w:eastAsia="Times New Roman" w:cs="Times New Roman"/>
          <w:i/>
          <w:iCs/>
          <w:sz w:val="16"/>
          <w:szCs w:val="16"/>
          <w:lang w:eastAsia="ar-SA"/>
        </w:rPr>
      </w:pPr>
    </w:p>
    <w:p w14:paraId="5970F2B1" w14:textId="77777777" w:rsidR="00FE4AC4" w:rsidRPr="004A2314" w:rsidRDefault="00FE4AC4" w:rsidP="00FE4AC4">
      <w:pPr>
        <w:suppressAutoHyphens/>
        <w:spacing w:line="240" w:lineRule="auto"/>
        <w:ind w:firstLine="0"/>
        <w:jc w:val="left"/>
        <w:rPr>
          <w:rFonts w:eastAsia="Times New Roman" w:cs="Times New Roman"/>
          <w:i/>
          <w:iCs/>
          <w:sz w:val="16"/>
          <w:szCs w:val="16"/>
          <w:lang w:eastAsia="ar-SA"/>
        </w:rPr>
      </w:pPr>
    </w:p>
    <w:p w14:paraId="5D1B547A" w14:textId="77777777" w:rsidR="00FE4AC4" w:rsidRPr="004A2314" w:rsidRDefault="00FE4AC4" w:rsidP="00FE4AC4">
      <w:pPr>
        <w:suppressAutoHyphens/>
        <w:spacing w:line="240" w:lineRule="auto"/>
        <w:ind w:firstLine="0"/>
        <w:jc w:val="left"/>
        <w:rPr>
          <w:rFonts w:eastAsia="Times New Roman" w:cs="Times New Roman"/>
          <w:i/>
          <w:iCs/>
          <w:sz w:val="16"/>
          <w:szCs w:val="16"/>
          <w:lang w:eastAsia="ar-SA"/>
        </w:rPr>
      </w:pPr>
      <w:r w:rsidRPr="004A2314">
        <w:rPr>
          <w:rFonts w:eastAsia="Times New Roman" w:cs="Times New Roman"/>
          <w:sz w:val="16"/>
          <w:szCs w:val="16"/>
          <w:lang w:eastAsia="ar-SA"/>
        </w:rPr>
        <w:t xml:space="preserve">                                «_______» ________20___г.                                     ______________________________/___________________/</w:t>
      </w:r>
    </w:p>
    <w:p w14:paraId="7C84C6E6" w14:textId="77777777" w:rsidR="00FE4AC4" w:rsidRPr="004A2314" w:rsidRDefault="00FE4AC4" w:rsidP="00FE4AC4">
      <w:pPr>
        <w:suppressAutoHyphens/>
        <w:spacing w:line="240" w:lineRule="auto"/>
        <w:ind w:firstLine="0"/>
        <w:jc w:val="left"/>
        <w:rPr>
          <w:rFonts w:eastAsia="Times New Roman" w:cs="Times New Roman"/>
          <w:i/>
          <w:iCs/>
          <w:sz w:val="16"/>
          <w:szCs w:val="16"/>
          <w:lang w:eastAsia="ar-SA"/>
        </w:rPr>
      </w:pPr>
      <w:r w:rsidRPr="004A2314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                                                                                                           (подпись руководителя практики             (расшифровка)</w:t>
      </w:r>
    </w:p>
    <w:p w14:paraId="0CCF6C0E" w14:textId="77777777" w:rsidR="00FE4AC4" w:rsidRPr="004A2314" w:rsidRDefault="00FE4AC4" w:rsidP="00FE4AC4">
      <w:pPr>
        <w:suppressAutoHyphens/>
        <w:spacing w:line="100" w:lineRule="atLeast"/>
        <w:ind w:firstLine="0"/>
        <w:jc w:val="center"/>
        <w:rPr>
          <w:rFonts w:eastAsia="Times New Roman" w:cs="Times New Roman"/>
          <w:b/>
          <w:i/>
          <w:iCs/>
          <w:szCs w:val="28"/>
          <w:lang w:eastAsia="ar-SA"/>
        </w:rPr>
      </w:pPr>
      <w:r w:rsidRPr="004A2314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                </w:t>
      </w:r>
      <w:r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                </w:t>
      </w:r>
      <w:r w:rsidRPr="004A2314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от колледжа)</w:t>
      </w:r>
    </w:p>
    <w:p w14:paraId="0C710A5D" w14:textId="77777777" w:rsidR="004A2314" w:rsidRPr="004A2314" w:rsidRDefault="004A2314" w:rsidP="004A2314">
      <w:pPr>
        <w:ind w:firstLine="0"/>
        <w:rPr>
          <w:rFonts w:eastAsia="Calibri" w:cs="Arial"/>
        </w:rPr>
      </w:pPr>
    </w:p>
    <w:p w14:paraId="67A74AE1" w14:textId="77777777" w:rsidR="004A2314" w:rsidRPr="004A2314" w:rsidRDefault="004A2314" w:rsidP="004A2314">
      <w:pPr>
        <w:pageBreakBefore/>
        <w:suppressAutoHyphens/>
        <w:spacing w:line="100" w:lineRule="atLeast"/>
        <w:ind w:firstLine="0"/>
        <w:jc w:val="center"/>
        <w:rPr>
          <w:rFonts w:eastAsia="Times New Roman" w:cs="Times New Roman"/>
          <w:b/>
          <w:szCs w:val="28"/>
          <w:lang w:eastAsia="ar-SA"/>
        </w:rPr>
      </w:pPr>
      <w:bookmarkStart w:id="0" w:name="_Hlk40727803"/>
      <w:r w:rsidRPr="004A2314">
        <w:rPr>
          <w:rFonts w:eastAsia="Times New Roman" w:cs="Times New Roman"/>
          <w:b/>
          <w:szCs w:val="28"/>
          <w:lang w:eastAsia="ar-SA"/>
        </w:rPr>
        <w:lastRenderedPageBreak/>
        <w:t xml:space="preserve">Характеристика на обучающегося </w:t>
      </w:r>
    </w:p>
    <w:p w14:paraId="17F08351" w14:textId="77777777" w:rsidR="004A2314" w:rsidRPr="004A2314" w:rsidRDefault="004A2314" w:rsidP="004A2314">
      <w:pPr>
        <w:suppressAutoHyphens/>
        <w:spacing w:line="100" w:lineRule="atLeast"/>
        <w:ind w:firstLine="0"/>
        <w:jc w:val="center"/>
        <w:rPr>
          <w:rFonts w:eastAsia="Times New Roman" w:cs="Times New Roman"/>
          <w:b/>
          <w:szCs w:val="28"/>
          <w:lang w:eastAsia="ar-SA"/>
        </w:rPr>
      </w:pPr>
      <w:r w:rsidRPr="004A2314">
        <w:rPr>
          <w:rFonts w:eastAsia="Times New Roman" w:cs="Times New Roman"/>
          <w:b/>
          <w:szCs w:val="28"/>
          <w:lang w:eastAsia="ar-SA"/>
        </w:rPr>
        <w:t xml:space="preserve">по освоению общих компетенций </w:t>
      </w:r>
    </w:p>
    <w:p w14:paraId="00EA6B49" w14:textId="77777777" w:rsidR="00DE6D23" w:rsidRDefault="004A2314" w:rsidP="004A2314">
      <w:pPr>
        <w:suppressAutoHyphens/>
        <w:spacing w:line="100" w:lineRule="atLeast"/>
        <w:ind w:firstLine="0"/>
        <w:jc w:val="center"/>
        <w:rPr>
          <w:rFonts w:eastAsia="Times New Roman" w:cs="Times New Roman"/>
          <w:b/>
          <w:szCs w:val="28"/>
          <w:lang w:eastAsia="ar-SA"/>
        </w:rPr>
      </w:pPr>
      <w:r w:rsidRPr="004A2314">
        <w:rPr>
          <w:rFonts w:eastAsia="Times New Roman" w:cs="Times New Roman"/>
          <w:b/>
          <w:szCs w:val="28"/>
          <w:lang w:eastAsia="ar-SA"/>
        </w:rPr>
        <w:t xml:space="preserve">в период прохождения производственной практики </w:t>
      </w:r>
    </w:p>
    <w:p w14:paraId="3C226D1E" w14:textId="77777777" w:rsidR="004A2314" w:rsidRPr="004A2314" w:rsidRDefault="004A2314" w:rsidP="004A2314">
      <w:pPr>
        <w:suppressAutoHyphens/>
        <w:spacing w:line="100" w:lineRule="atLeast"/>
        <w:ind w:firstLine="0"/>
        <w:jc w:val="center"/>
        <w:rPr>
          <w:rFonts w:eastAsia="Times New Roman" w:cs="Times New Roman"/>
          <w:b/>
          <w:sz w:val="24"/>
          <w:szCs w:val="24"/>
          <w:lang w:eastAsia="ar-SA"/>
        </w:rPr>
      </w:pPr>
      <w:r w:rsidRPr="004A2314">
        <w:rPr>
          <w:rFonts w:eastAsia="Times New Roman" w:cs="Times New Roman"/>
          <w:b/>
          <w:szCs w:val="28"/>
          <w:lang w:eastAsia="ar-SA"/>
        </w:rPr>
        <w:t>ПП.01</w:t>
      </w:r>
      <w:r w:rsidR="00F75D2C">
        <w:rPr>
          <w:rFonts w:eastAsia="Times New Roman" w:cs="Times New Roman"/>
          <w:b/>
          <w:szCs w:val="28"/>
          <w:lang w:eastAsia="ar-SA"/>
        </w:rPr>
        <w:t>, ПП.02, ПП.04</w:t>
      </w:r>
      <w:r w:rsidR="00DE6D23">
        <w:rPr>
          <w:rFonts w:eastAsia="Times New Roman" w:cs="Times New Roman"/>
          <w:b/>
          <w:szCs w:val="28"/>
          <w:lang w:eastAsia="ar-SA"/>
        </w:rPr>
        <w:t>, ПП.11</w:t>
      </w:r>
    </w:p>
    <w:p w14:paraId="0FC0E813" w14:textId="77777777" w:rsidR="004A2314" w:rsidRPr="004A2314" w:rsidRDefault="004A2314" w:rsidP="004A2314">
      <w:pPr>
        <w:suppressAutoHyphens/>
        <w:spacing w:line="240" w:lineRule="auto"/>
        <w:ind w:firstLine="0"/>
        <w:jc w:val="center"/>
        <w:rPr>
          <w:rFonts w:eastAsia="Times New Roman" w:cs="Times New Roman"/>
          <w:szCs w:val="28"/>
          <w:lang w:eastAsia="ar-SA"/>
        </w:rPr>
      </w:pPr>
    </w:p>
    <w:p w14:paraId="7693ED7A" w14:textId="77777777" w:rsidR="00F75D2C" w:rsidRDefault="004A2314" w:rsidP="004A2314">
      <w:pPr>
        <w:suppressAutoHyphens/>
        <w:ind w:firstLine="855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Обучающийся(аяся)___________________________________________программу производственной практики ПП.01 по ПМ.01</w:t>
      </w:r>
      <w:r w:rsidR="00F75D2C">
        <w:rPr>
          <w:rFonts w:eastAsia="Times New Roman" w:cs="Times New Roman"/>
          <w:sz w:val="24"/>
          <w:szCs w:val="24"/>
          <w:lang w:eastAsia="ar-SA"/>
        </w:rPr>
        <w:t xml:space="preserve">, </w:t>
      </w:r>
      <w:r w:rsidR="00F75D2C" w:rsidRPr="004A2314">
        <w:rPr>
          <w:rFonts w:eastAsia="Times New Roman" w:cs="Times New Roman"/>
          <w:sz w:val="24"/>
          <w:szCs w:val="24"/>
          <w:lang w:eastAsia="ar-SA"/>
        </w:rPr>
        <w:t>ПП.0</w:t>
      </w:r>
      <w:r w:rsidR="00F75D2C">
        <w:rPr>
          <w:rFonts w:eastAsia="Times New Roman" w:cs="Times New Roman"/>
          <w:sz w:val="24"/>
          <w:szCs w:val="24"/>
          <w:lang w:eastAsia="ar-SA"/>
        </w:rPr>
        <w:t>2</w:t>
      </w:r>
      <w:r w:rsidR="00F75D2C" w:rsidRPr="004A2314">
        <w:rPr>
          <w:rFonts w:eastAsia="Times New Roman" w:cs="Times New Roman"/>
          <w:sz w:val="24"/>
          <w:szCs w:val="24"/>
          <w:lang w:eastAsia="ar-SA"/>
        </w:rPr>
        <w:t xml:space="preserve"> по ПМ.0</w:t>
      </w:r>
      <w:r w:rsidR="00F75D2C">
        <w:rPr>
          <w:rFonts w:eastAsia="Times New Roman" w:cs="Times New Roman"/>
          <w:sz w:val="24"/>
          <w:szCs w:val="24"/>
          <w:lang w:eastAsia="ar-SA"/>
        </w:rPr>
        <w:t xml:space="preserve">2, </w:t>
      </w:r>
      <w:r w:rsidR="00F75D2C" w:rsidRPr="004A2314">
        <w:rPr>
          <w:rFonts w:eastAsia="Times New Roman" w:cs="Times New Roman"/>
          <w:sz w:val="24"/>
          <w:szCs w:val="24"/>
          <w:lang w:eastAsia="ar-SA"/>
        </w:rPr>
        <w:t>ПП.0</w:t>
      </w:r>
      <w:r w:rsidR="00F75D2C">
        <w:rPr>
          <w:rFonts w:eastAsia="Times New Roman" w:cs="Times New Roman"/>
          <w:sz w:val="24"/>
          <w:szCs w:val="24"/>
          <w:lang w:eastAsia="ar-SA"/>
        </w:rPr>
        <w:t>4</w:t>
      </w:r>
      <w:r w:rsidR="00F75D2C" w:rsidRPr="004A2314">
        <w:rPr>
          <w:rFonts w:eastAsia="Times New Roman" w:cs="Times New Roman"/>
          <w:sz w:val="24"/>
          <w:szCs w:val="24"/>
          <w:lang w:eastAsia="ar-SA"/>
        </w:rPr>
        <w:t xml:space="preserve"> по ПМ.0</w:t>
      </w:r>
      <w:r w:rsidR="00F75D2C">
        <w:rPr>
          <w:rFonts w:eastAsia="Times New Roman" w:cs="Times New Roman"/>
          <w:sz w:val="24"/>
          <w:szCs w:val="24"/>
          <w:lang w:eastAsia="ar-SA"/>
        </w:rPr>
        <w:t>4</w:t>
      </w:r>
      <w:r w:rsidR="0074113B">
        <w:rPr>
          <w:rFonts w:eastAsia="Times New Roman" w:cs="Times New Roman"/>
          <w:sz w:val="24"/>
          <w:szCs w:val="24"/>
          <w:lang w:eastAsia="ar-SA"/>
        </w:rPr>
        <w:t>, ПП.11 по ПМ.11</w:t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 выполнил(а) в </w:t>
      </w:r>
      <w:r w:rsidRPr="004A2314">
        <w:rPr>
          <w:rFonts w:eastAsia="Times New Roman" w:cs="Times New Roman"/>
          <w:i/>
          <w:iCs/>
          <w:sz w:val="24"/>
          <w:szCs w:val="24"/>
          <w:lang w:eastAsia="ar-SA"/>
        </w:rPr>
        <w:t>полном/неполном</w:t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 объеме; </w:t>
      </w:r>
    </w:p>
    <w:p w14:paraId="240A5397" w14:textId="77777777" w:rsidR="004A2314" w:rsidRPr="004A2314" w:rsidRDefault="004A2314" w:rsidP="004A2314">
      <w:pPr>
        <w:suppressAutoHyphens/>
        <w:ind w:firstLine="855"/>
        <w:jc w:val="left"/>
        <w:rPr>
          <w:rFonts w:eastAsia="Times New Roman" w:cs="Times New Roman"/>
          <w:i/>
          <w:iCs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 xml:space="preserve">все задания выполнил(а) </w:t>
      </w:r>
    </w:p>
    <w:p w14:paraId="3B357B7B" w14:textId="77777777" w:rsidR="004A2314" w:rsidRPr="004A2314" w:rsidRDefault="004A2314" w:rsidP="004A2314">
      <w:pPr>
        <w:numPr>
          <w:ilvl w:val="0"/>
          <w:numId w:val="8"/>
        </w:numPr>
        <w:suppressAutoHyphens/>
        <w:spacing w:line="200" w:lineRule="atLeast"/>
        <w:jc w:val="left"/>
        <w:rPr>
          <w:rFonts w:eastAsia="Times New Roman" w:cs="Times New Roman"/>
          <w:i/>
          <w:iCs/>
          <w:sz w:val="24"/>
          <w:szCs w:val="24"/>
          <w:lang w:eastAsia="ar-SA"/>
        </w:rPr>
      </w:pPr>
      <w:r w:rsidRPr="004A2314">
        <w:rPr>
          <w:rFonts w:eastAsia="Times New Roman" w:cs="Times New Roman"/>
          <w:i/>
          <w:iCs/>
          <w:sz w:val="24"/>
          <w:szCs w:val="24"/>
          <w:lang w:eastAsia="ar-SA"/>
        </w:rPr>
        <w:t>самостоятельно/с некоторой помощью,</w:t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 </w:t>
      </w:r>
    </w:p>
    <w:p w14:paraId="0DCEFD4C" w14:textId="77777777" w:rsidR="004A2314" w:rsidRPr="004A2314" w:rsidRDefault="004A2314" w:rsidP="004A2314">
      <w:pPr>
        <w:numPr>
          <w:ilvl w:val="0"/>
          <w:numId w:val="8"/>
        </w:numPr>
        <w:suppressAutoHyphens/>
        <w:spacing w:line="200" w:lineRule="atLeast"/>
        <w:jc w:val="left"/>
        <w:rPr>
          <w:rFonts w:eastAsia="Times New Roman" w:cs="Times New Roman"/>
          <w:i/>
          <w:iCs/>
          <w:sz w:val="24"/>
          <w:szCs w:val="24"/>
          <w:lang w:eastAsia="ar-SA"/>
        </w:rPr>
      </w:pPr>
      <w:r w:rsidRPr="004A2314">
        <w:rPr>
          <w:rFonts w:eastAsia="Times New Roman" w:cs="Times New Roman"/>
          <w:i/>
          <w:iCs/>
          <w:sz w:val="24"/>
          <w:szCs w:val="24"/>
          <w:lang w:eastAsia="ar-SA"/>
        </w:rPr>
        <w:t>качественно/недобросовестно,</w:t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 </w:t>
      </w:r>
    </w:p>
    <w:p w14:paraId="58D7F764" w14:textId="77777777" w:rsidR="004A2314" w:rsidRPr="004A2314" w:rsidRDefault="004A2314" w:rsidP="004A2314">
      <w:pPr>
        <w:numPr>
          <w:ilvl w:val="0"/>
          <w:numId w:val="8"/>
        </w:numPr>
        <w:suppressAutoHyphens/>
        <w:spacing w:line="240" w:lineRule="auto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i/>
          <w:iCs/>
          <w:sz w:val="24"/>
          <w:szCs w:val="24"/>
          <w:lang w:eastAsia="ar-SA"/>
        </w:rPr>
        <w:t>в соответствии с установленными сроками/не в сроки.</w:t>
      </w:r>
    </w:p>
    <w:p w14:paraId="703AACAA" w14:textId="77777777" w:rsidR="004A2314" w:rsidRPr="004A2314" w:rsidRDefault="004A2314" w:rsidP="004A2314">
      <w:pPr>
        <w:suppressAutoHyphens/>
        <w:ind w:firstLine="855"/>
        <w:jc w:val="left"/>
        <w:rPr>
          <w:rFonts w:eastAsia="Times New Roman" w:cs="Times New Roman"/>
          <w:sz w:val="24"/>
          <w:szCs w:val="24"/>
          <w:lang w:eastAsia="ar-SA"/>
        </w:rPr>
      </w:pPr>
    </w:p>
    <w:p w14:paraId="15FEE0D5" w14:textId="77777777" w:rsidR="004A2314" w:rsidRPr="004A2314" w:rsidRDefault="004A2314" w:rsidP="004A2314">
      <w:pPr>
        <w:suppressAutoHyphens/>
        <w:ind w:firstLine="855"/>
        <w:jc w:val="left"/>
        <w:rPr>
          <w:rFonts w:eastAsia="Times New Roman" w:cs="Times New Roman"/>
          <w:i/>
          <w:iCs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 xml:space="preserve">За время работы проявил(а) себя как </w:t>
      </w:r>
    </w:p>
    <w:p w14:paraId="6E041495" w14:textId="77777777" w:rsidR="004A2314" w:rsidRPr="004A2314" w:rsidRDefault="004A2314" w:rsidP="004A2314">
      <w:pPr>
        <w:numPr>
          <w:ilvl w:val="0"/>
          <w:numId w:val="8"/>
        </w:numPr>
        <w:suppressAutoHyphens/>
        <w:spacing w:line="240" w:lineRule="auto"/>
        <w:jc w:val="left"/>
        <w:rPr>
          <w:rFonts w:eastAsia="Times New Roman" w:cs="Times New Roman"/>
          <w:i/>
          <w:iCs/>
          <w:sz w:val="24"/>
          <w:szCs w:val="24"/>
          <w:lang w:eastAsia="ar-SA"/>
        </w:rPr>
      </w:pPr>
      <w:r w:rsidRPr="004A2314">
        <w:rPr>
          <w:rFonts w:eastAsia="Times New Roman" w:cs="Times New Roman"/>
          <w:i/>
          <w:iCs/>
          <w:sz w:val="24"/>
          <w:szCs w:val="24"/>
          <w:lang w:eastAsia="ar-SA"/>
        </w:rPr>
        <w:t xml:space="preserve">ответственный/безответственный, </w:t>
      </w:r>
    </w:p>
    <w:p w14:paraId="2D9683BA" w14:textId="77777777" w:rsidR="004A2314" w:rsidRPr="004A2314" w:rsidRDefault="004A2314" w:rsidP="004A2314">
      <w:pPr>
        <w:numPr>
          <w:ilvl w:val="0"/>
          <w:numId w:val="8"/>
        </w:numPr>
        <w:suppressAutoHyphens/>
        <w:spacing w:line="240" w:lineRule="auto"/>
        <w:jc w:val="left"/>
        <w:rPr>
          <w:rFonts w:eastAsia="Times New Roman" w:cs="Times New Roman"/>
          <w:i/>
          <w:iCs/>
          <w:sz w:val="24"/>
          <w:szCs w:val="24"/>
          <w:lang w:eastAsia="ar-SA"/>
        </w:rPr>
      </w:pPr>
      <w:r w:rsidRPr="004A2314">
        <w:rPr>
          <w:rFonts w:eastAsia="Times New Roman" w:cs="Times New Roman"/>
          <w:i/>
          <w:iCs/>
          <w:sz w:val="24"/>
          <w:szCs w:val="24"/>
          <w:lang w:eastAsia="ar-SA"/>
        </w:rPr>
        <w:t xml:space="preserve">исполнительный/неисполнительный, </w:t>
      </w:r>
    </w:p>
    <w:p w14:paraId="02484A1F" w14:textId="77777777" w:rsidR="004A2314" w:rsidRPr="004A2314" w:rsidRDefault="004A2314" w:rsidP="004A2314">
      <w:pPr>
        <w:numPr>
          <w:ilvl w:val="0"/>
          <w:numId w:val="8"/>
        </w:numPr>
        <w:suppressAutoHyphens/>
        <w:spacing w:line="240" w:lineRule="auto"/>
        <w:jc w:val="left"/>
        <w:rPr>
          <w:rFonts w:eastAsia="Times New Roman" w:cs="Times New Roman"/>
          <w:i/>
          <w:iCs/>
          <w:sz w:val="24"/>
          <w:szCs w:val="24"/>
          <w:lang w:eastAsia="ar-SA"/>
        </w:rPr>
      </w:pPr>
      <w:r w:rsidRPr="004A2314">
        <w:rPr>
          <w:rFonts w:eastAsia="Times New Roman" w:cs="Times New Roman"/>
          <w:i/>
          <w:iCs/>
          <w:sz w:val="24"/>
          <w:szCs w:val="24"/>
          <w:lang w:eastAsia="ar-SA"/>
        </w:rPr>
        <w:t xml:space="preserve">коммуникабельный/замкнутый, </w:t>
      </w:r>
    </w:p>
    <w:p w14:paraId="2A5028AE" w14:textId="77777777" w:rsidR="004A2314" w:rsidRPr="004A2314" w:rsidRDefault="004A2314" w:rsidP="004A2314">
      <w:pPr>
        <w:numPr>
          <w:ilvl w:val="0"/>
          <w:numId w:val="8"/>
        </w:numPr>
        <w:suppressAutoHyphens/>
        <w:spacing w:line="240" w:lineRule="auto"/>
        <w:jc w:val="left"/>
        <w:rPr>
          <w:rFonts w:eastAsia="Times New Roman" w:cs="Times New Roman"/>
          <w:i/>
          <w:iCs/>
          <w:sz w:val="24"/>
          <w:szCs w:val="24"/>
          <w:lang w:eastAsia="ar-SA"/>
        </w:rPr>
      </w:pPr>
      <w:r w:rsidRPr="004A2314">
        <w:rPr>
          <w:rFonts w:eastAsia="Times New Roman" w:cs="Times New Roman"/>
          <w:i/>
          <w:iCs/>
          <w:sz w:val="24"/>
          <w:szCs w:val="24"/>
          <w:lang w:eastAsia="ar-SA"/>
        </w:rPr>
        <w:t>доброжелательный/наглый сотрудник.</w:t>
      </w:r>
    </w:p>
    <w:p w14:paraId="60357580" w14:textId="77777777" w:rsidR="004A2314" w:rsidRPr="004A2314" w:rsidRDefault="004A2314" w:rsidP="004A2314">
      <w:pPr>
        <w:suppressAutoHyphens/>
        <w:spacing w:line="240" w:lineRule="auto"/>
        <w:ind w:firstLine="855"/>
        <w:jc w:val="left"/>
        <w:rPr>
          <w:rFonts w:eastAsia="Times New Roman" w:cs="Times New Roman"/>
          <w:sz w:val="24"/>
          <w:szCs w:val="24"/>
          <w:lang w:eastAsia="ar-SA"/>
        </w:rPr>
      </w:pPr>
    </w:p>
    <w:p w14:paraId="7DE99B9E" w14:textId="77777777" w:rsidR="004A2314" w:rsidRPr="004A2314" w:rsidRDefault="004A2314" w:rsidP="004A2314">
      <w:pPr>
        <w:suppressAutoHyphens/>
        <w:ind w:firstLine="855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 xml:space="preserve">У обучающегося были </w:t>
      </w:r>
      <w:r w:rsidRPr="004A2314">
        <w:rPr>
          <w:rFonts w:eastAsia="Times New Roman" w:cs="Times New Roman"/>
          <w:i/>
          <w:sz w:val="24"/>
          <w:szCs w:val="24"/>
          <w:lang w:eastAsia="ar-SA"/>
        </w:rPr>
        <w:t>сформированы/не сформированы</w:t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 следующие общие компетенции:</w:t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32"/>
        <w:gridCol w:w="4583"/>
        <w:gridCol w:w="1491"/>
      </w:tblGrid>
      <w:tr w:rsidR="004A2314" w:rsidRPr="004A2314" w14:paraId="20BF131F" w14:textId="77777777" w:rsidTr="006927E8">
        <w:tc>
          <w:tcPr>
            <w:tcW w:w="3232" w:type="dxa"/>
            <w:shd w:val="clear" w:color="auto" w:fill="auto"/>
            <w:vAlign w:val="center"/>
          </w:tcPr>
          <w:p w14:paraId="060400BA" w14:textId="77777777" w:rsidR="004A2314" w:rsidRPr="004A2314" w:rsidRDefault="004A2314" w:rsidP="004A2314">
            <w:pPr>
              <w:widowControl w:val="0"/>
              <w:suppressAutoHyphens/>
              <w:spacing w:line="170" w:lineRule="atLeast"/>
              <w:ind w:firstLine="0"/>
              <w:jc w:val="center"/>
              <w:rPr>
                <w:rFonts w:eastAsia="Times New Roman" w:cs="Times New Roman"/>
                <w:b/>
                <w:bCs/>
                <w:sz w:val="16"/>
                <w:szCs w:val="16"/>
                <w:lang w:eastAsia="ar-SA"/>
              </w:rPr>
            </w:pPr>
            <w:r w:rsidRPr="004A2314">
              <w:rPr>
                <w:rFonts w:eastAsia="Times New Roman" w:cs="Times New Roman"/>
                <w:b/>
                <w:sz w:val="16"/>
                <w:szCs w:val="16"/>
                <w:lang w:eastAsia="ar-SA"/>
              </w:rPr>
              <w:t>Название</w:t>
            </w:r>
          </w:p>
          <w:p w14:paraId="629C8AA7" w14:textId="77777777" w:rsidR="004A2314" w:rsidRPr="004A2314" w:rsidRDefault="004A2314" w:rsidP="004A2314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  <w:t xml:space="preserve">общей (ОК)  компетенции </w:t>
            </w:r>
          </w:p>
        </w:tc>
        <w:tc>
          <w:tcPr>
            <w:tcW w:w="4583" w:type="dxa"/>
            <w:shd w:val="clear" w:color="auto" w:fill="auto"/>
            <w:vAlign w:val="center"/>
          </w:tcPr>
          <w:p w14:paraId="2A801384" w14:textId="77777777" w:rsidR="004A2314" w:rsidRPr="004A2314" w:rsidRDefault="004A2314" w:rsidP="004A2314">
            <w:pPr>
              <w:widowControl w:val="0"/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Calibri" w:cs="Times New Roman"/>
                <w:b/>
                <w:color w:val="000000"/>
                <w:sz w:val="16"/>
                <w:szCs w:val="16"/>
                <w:lang w:bidi="hi-IN"/>
              </w:rPr>
              <w:t>Требования к умениям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0E79898B" w14:textId="77777777" w:rsidR="004A2314" w:rsidRPr="004A2314" w:rsidRDefault="004A2314" w:rsidP="004A2314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  <w:t xml:space="preserve">Оценка ОК </w:t>
            </w:r>
          </w:p>
          <w:p w14:paraId="679E641F" w14:textId="77777777" w:rsidR="004A2314" w:rsidRPr="004A2314" w:rsidRDefault="004A2314" w:rsidP="004A2314">
            <w:pPr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 xml:space="preserve">(освоена/ </w:t>
            </w:r>
          </w:p>
          <w:p w14:paraId="4273F62B" w14:textId="77777777" w:rsidR="004A2314" w:rsidRPr="004A2314" w:rsidRDefault="004A2314" w:rsidP="004A2314">
            <w:pPr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 xml:space="preserve">не освоена) </w:t>
            </w:r>
          </w:p>
          <w:p w14:paraId="75B7A197" w14:textId="77777777" w:rsidR="004A2314" w:rsidRPr="004A2314" w:rsidRDefault="004A2314" w:rsidP="004A2314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</w:pPr>
          </w:p>
        </w:tc>
      </w:tr>
      <w:tr w:rsidR="000036F5" w:rsidRPr="004A2314" w14:paraId="01E15BCB" w14:textId="77777777" w:rsidTr="001C0A99">
        <w:trPr>
          <w:trHeight w:val="671"/>
        </w:trPr>
        <w:tc>
          <w:tcPr>
            <w:tcW w:w="3232" w:type="dxa"/>
            <w:vMerge w:val="restart"/>
            <w:shd w:val="clear" w:color="auto" w:fill="F2F2F2" w:themeFill="background1" w:themeFillShade="F2"/>
            <w:vAlign w:val="center"/>
          </w:tcPr>
          <w:p w14:paraId="5D4D4A13" w14:textId="77777777" w:rsidR="000036F5" w:rsidRPr="009B2EF2" w:rsidRDefault="000036F5" w:rsidP="009B2EF2">
            <w:pPr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  <w:r w:rsidRPr="009B2EF2">
              <w:rPr>
                <w:rFonts w:eastAsia="Times New Roman" w:cs="Times New Roman"/>
                <w:sz w:val="16"/>
                <w:lang w:eastAsia="ar-SA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  <w:p w14:paraId="791FB57B" w14:textId="77777777" w:rsidR="000036F5" w:rsidRPr="004A2314" w:rsidRDefault="000036F5" w:rsidP="004A2314">
            <w:pPr>
              <w:suppressAutoHyphens/>
              <w:autoSpaceDE w:val="0"/>
              <w:spacing w:line="170" w:lineRule="atLeast"/>
              <w:ind w:right="5"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4583" w:type="dxa"/>
            <w:shd w:val="clear" w:color="auto" w:fill="F2F2F2" w:themeFill="background1" w:themeFillShade="F2"/>
            <w:vAlign w:val="center"/>
          </w:tcPr>
          <w:p w14:paraId="5082362E" w14:textId="77777777" w:rsidR="000036F5" w:rsidRPr="004A2314" w:rsidRDefault="000036F5" w:rsidP="004A2314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6927E8">
              <w:rPr>
                <w:rFonts w:eastAsia="Times New Roman" w:cs="Times New Roman"/>
                <w:sz w:val="16"/>
                <w:szCs w:val="16"/>
                <w:lang w:eastAsia="ar-SA"/>
              </w:rPr>
              <w:t xml:space="preserve">осуществлять разработку кода программного модуля на языках низкого и высокого уровней </w:t>
            </w:r>
          </w:p>
        </w:tc>
        <w:tc>
          <w:tcPr>
            <w:tcW w:w="1491" w:type="dxa"/>
            <w:shd w:val="clear" w:color="auto" w:fill="F2F2F2" w:themeFill="background1" w:themeFillShade="F2"/>
            <w:vAlign w:val="center"/>
          </w:tcPr>
          <w:p w14:paraId="2E655E5A" w14:textId="77777777" w:rsidR="000036F5" w:rsidRPr="004A2314" w:rsidRDefault="000036F5" w:rsidP="004A2314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0036F5" w:rsidRPr="004A2314" w14:paraId="4308ED97" w14:textId="77777777" w:rsidTr="00866EDC">
        <w:trPr>
          <w:trHeight w:val="563"/>
        </w:trPr>
        <w:tc>
          <w:tcPr>
            <w:tcW w:w="3232" w:type="dxa"/>
            <w:vMerge/>
            <w:shd w:val="clear" w:color="auto" w:fill="F2F2F2" w:themeFill="background1" w:themeFillShade="F2"/>
            <w:vAlign w:val="center"/>
          </w:tcPr>
          <w:p w14:paraId="3D8B3DF5" w14:textId="77777777" w:rsidR="000036F5" w:rsidRPr="009B2EF2" w:rsidRDefault="000036F5" w:rsidP="009B2EF2">
            <w:pPr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</w:p>
        </w:tc>
        <w:tc>
          <w:tcPr>
            <w:tcW w:w="4583" w:type="dxa"/>
            <w:shd w:val="clear" w:color="auto" w:fill="F2F2F2" w:themeFill="background1" w:themeFillShade="F2"/>
            <w:vAlign w:val="center"/>
          </w:tcPr>
          <w:p w14:paraId="21D4B73A" w14:textId="77777777" w:rsidR="000036F5" w:rsidRPr="006927E8" w:rsidRDefault="000036F5" w:rsidP="004A2314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6927E8">
              <w:rPr>
                <w:rFonts w:eastAsia="Times New Roman" w:cs="Times New Roman"/>
                <w:sz w:val="16"/>
                <w:szCs w:val="16"/>
                <w:lang w:eastAsia="ar-SA"/>
              </w:rPr>
              <w:t>проводить инсталляцию программного обеспечения компьютерных систем</w:t>
            </w:r>
          </w:p>
        </w:tc>
        <w:tc>
          <w:tcPr>
            <w:tcW w:w="1491" w:type="dxa"/>
            <w:shd w:val="clear" w:color="auto" w:fill="F2F2F2" w:themeFill="background1" w:themeFillShade="F2"/>
            <w:vAlign w:val="center"/>
          </w:tcPr>
          <w:p w14:paraId="7885E0AB" w14:textId="77777777" w:rsidR="000036F5" w:rsidRPr="004A2314" w:rsidRDefault="000036F5" w:rsidP="00F3798E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0036F5" w:rsidRPr="004A2314" w14:paraId="7F065CB3" w14:textId="77777777" w:rsidTr="00866EDC">
        <w:trPr>
          <w:trHeight w:val="563"/>
        </w:trPr>
        <w:tc>
          <w:tcPr>
            <w:tcW w:w="3232" w:type="dxa"/>
            <w:vMerge/>
            <w:shd w:val="clear" w:color="auto" w:fill="F2F2F2" w:themeFill="background1" w:themeFillShade="F2"/>
            <w:vAlign w:val="center"/>
          </w:tcPr>
          <w:p w14:paraId="7489F9F8" w14:textId="77777777" w:rsidR="000036F5" w:rsidRPr="009B2EF2" w:rsidRDefault="000036F5" w:rsidP="000036F5">
            <w:pPr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</w:p>
        </w:tc>
        <w:tc>
          <w:tcPr>
            <w:tcW w:w="4583" w:type="dxa"/>
            <w:shd w:val="clear" w:color="auto" w:fill="F2F2F2" w:themeFill="background1" w:themeFillShade="F2"/>
            <w:vAlign w:val="center"/>
          </w:tcPr>
          <w:p w14:paraId="6C4790C2" w14:textId="09986A70" w:rsidR="000036F5" w:rsidRPr="006927E8" w:rsidRDefault="000036F5" w:rsidP="000036F5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z w:val="16"/>
                <w:szCs w:val="16"/>
                <w:lang w:eastAsia="ar-SA"/>
              </w:rPr>
              <w:t xml:space="preserve">- </w:t>
            </w:r>
            <w:r w:rsidRPr="00A87FFE">
              <w:rPr>
                <w:rFonts w:eastAsia="Times New Roman" w:cs="Times New Roman"/>
                <w:sz w:val="16"/>
                <w:szCs w:val="16"/>
                <w:lang w:eastAsia="ar-SA"/>
              </w:rPr>
              <w:t>проектировать логическую и физическую схемы базы данных;</w:t>
            </w:r>
          </w:p>
        </w:tc>
        <w:tc>
          <w:tcPr>
            <w:tcW w:w="1491" w:type="dxa"/>
            <w:shd w:val="clear" w:color="auto" w:fill="F2F2F2" w:themeFill="background1" w:themeFillShade="F2"/>
            <w:vAlign w:val="center"/>
          </w:tcPr>
          <w:p w14:paraId="10895173" w14:textId="37380F2C" w:rsidR="000036F5" w:rsidRPr="004A2314" w:rsidRDefault="000036F5" w:rsidP="000036F5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866EDC" w:rsidRPr="004A2314" w14:paraId="7FE8F569" w14:textId="77777777" w:rsidTr="00866EDC">
        <w:trPr>
          <w:trHeight w:val="415"/>
        </w:trPr>
        <w:tc>
          <w:tcPr>
            <w:tcW w:w="3232" w:type="dxa"/>
            <w:shd w:val="clear" w:color="auto" w:fill="FFFFFF"/>
            <w:vAlign w:val="center"/>
          </w:tcPr>
          <w:p w14:paraId="488FA23B" w14:textId="77777777" w:rsidR="00866EDC" w:rsidRPr="009B2EF2" w:rsidRDefault="00866EDC" w:rsidP="00866EDC">
            <w:pPr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  <w:r w:rsidRPr="009B2EF2">
              <w:rPr>
                <w:rFonts w:eastAsia="Times New Roman" w:cs="Times New Roman"/>
                <w:sz w:val="16"/>
                <w:lang w:eastAsia="ar-SA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4583" w:type="dxa"/>
            <w:shd w:val="clear" w:color="auto" w:fill="FFFFFF"/>
            <w:vAlign w:val="center"/>
          </w:tcPr>
          <w:p w14:paraId="494F8C3F" w14:textId="77777777" w:rsidR="00866EDC" w:rsidRPr="004A2314" w:rsidRDefault="00866EDC" w:rsidP="004A2314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6927E8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определять необходимые источники информации</w:t>
            </w:r>
          </w:p>
        </w:tc>
        <w:tc>
          <w:tcPr>
            <w:tcW w:w="1491" w:type="dxa"/>
            <w:shd w:val="clear" w:color="auto" w:fill="FFFFFF"/>
            <w:vAlign w:val="center"/>
          </w:tcPr>
          <w:p w14:paraId="0BC42C6C" w14:textId="77777777" w:rsidR="00866EDC" w:rsidRPr="004A2314" w:rsidRDefault="00866EDC" w:rsidP="00F3798E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0036F5" w:rsidRPr="004A2314" w14:paraId="15894C5B" w14:textId="77777777" w:rsidTr="00237236">
        <w:trPr>
          <w:trHeight w:val="571"/>
        </w:trPr>
        <w:tc>
          <w:tcPr>
            <w:tcW w:w="3232" w:type="dxa"/>
            <w:vMerge w:val="restart"/>
            <w:shd w:val="clear" w:color="auto" w:fill="F2F2F2" w:themeFill="background1" w:themeFillShade="F2"/>
            <w:vAlign w:val="center"/>
          </w:tcPr>
          <w:p w14:paraId="271BB69B" w14:textId="77777777" w:rsidR="000036F5" w:rsidRPr="009B2EF2" w:rsidRDefault="000036F5" w:rsidP="009B2EF2">
            <w:pPr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  <w:r w:rsidRPr="009B2EF2">
              <w:rPr>
                <w:rFonts w:eastAsia="Times New Roman" w:cs="Times New Roman"/>
                <w:sz w:val="16"/>
                <w:lang w:eastAsia="ar-SA"/>
              </w:rPr>
              <w:t>ОК 03. Планировать и реализовывать собственное профессиональное и личностное развитие.</w:t>
            </w:r>
          </w:p>
          <w:p w14:paraId="6D391CB7" w14:textId="77777777" w:rsidR="000036F5" w:rsidRPr="009B2EF2" w:rsidRDefault="000036F5" w:rsidP="009B2EF2">
            <w:pPr>
              <w:suppressAutoHyphens/>
              <w:autoSpaceDE w:val="0"/>
              <w:spacing w:line="170" w:lineRule="atLeast"/>
              <w:ind w:right="5"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</w:p>
        </w:tc>
        <w:tc>
          <w:tcPr>
            <w:tcW w:w="4583" w:type="dxa"/>
            <w:shd w:val="clear" w:color="auto" w:fill="F2F2F2" w:themeFill="background1" w:themeFillShade="F2"/>
            <w:vAlign w:val="center"/>
          </w:tcPr>
          <w:p w14:paraId="430F9277" w14:textId="77777777" w:rsidR="000036F5" w:rsidRPr="004A2314" w:rsidRDefault="000036F5" w:rsidP="004A2314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6927E8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осуществлять разработку кода программного модуля на современных языках программирования</w:t>
            </w:r>
          </w:p>
        </w:tc>
        <w:tc>
          <w:tcPr>
            <w:tcW w:w="1491" w:type="dxa"/>
            <w:shd w:val="clear" w:color="auto" w:fill="F2F2F2" w:themeFill="background1" w:themeFillShade="F2"/>
            <w:vAlign w:val="center"/>
          </w:tcPr>
          <w:p w14:paraId="4772ADFB" w14:textId="77777777" w:rsidR="000036F5" w:rsidRPr="004A2314" w:rsidRDefault="000036F5" w:rsidP="00F3798E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0036F5" w:rsidRPr="004A2314" w14:paraId="4397D484" w14:textId="77777777" w:rsidTr="00237236">
        <w:trPr>
          <w:trHeight w:val="551"/>
        </w:trPr>
        <w:tc>
          <w:tcPr>
            <w:tcW w:w="3232" w:type="dxa"/>
            <w:vMerge/>
            <w:shd w:val="clear" w:color="auto" w:fill="F2F2F2" w:themeFill="background1" w:themeFillShade="F2"/>
            <w:vAlign w:val="center"/>
          </w:tcPr>
          <w:p w14:paraId="4F42EE30" w14:textId="77777777" w:rsidR="000036F5" w:rsidRPr="009B2EF2" w:rsidRDefault="000036F5" w:rsidP="009B2EF2">
            <w:pPr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</w:p>
        </w:tc>
        <w:tc>
          <w:tcPr>
            <w:tcW w:w="4583" w:type="dxa"/>
            <w:shd w:val="clear" w:color="auto" w:fill="F2F2F2" w:themeFill="background1" w:themeFillShade="F2"/>
            <w:vAlign w:val="center"/>
          </w:tcPr>
          <w:p w14:paraId="55B88AF1" w14:textId="77777777" w:rsidR="000036F5" w:rsidRPr="006927E8" w:rsidRDefault="000036F5" w:rsidP="004A2314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6927E8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подбирать и настраивать конфигурацию программного обеспечения компьютерных систем</w:t>
            </w:r>
          </w:p>
        </w:tc>
        <w:tc>
          <w:tcPr>
            <w:tcW w:w="1491" w:type="dxa"/>
            <w:shd w:val="clear" w:color="auto" w:fill="F2F2F2" w:themeFill="background1" w:themeFillShade="F2"/>
            <w:vAlign w:val="center"/>
          </w:tcPr>
          <w:p w14:paraId="23B721C9" w14:textId="77777777" w:rsidR="000036F5" w:rsidRPr="004A2314" w:rsidRDefault="000036F5" w:rsidP="00F3798E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0036F5" w:rsidRPr="004A2314" w14:paraId="37392C1B" w14:textId="77777777" w:rsidTr="00237236">
        <w:trPr>
          <w:trHeight w:val="559"/>
        </w:trPr>
        <w:tc>
          <w:tcPr>
            <w:tcW w:w="3232" w:type="dxa"/>
            <w:vMerge/>
            <w:shd w:val="clear" w:color="auto" w:fill="F2F2F2" w:themeFill="background1" w:themeFillShade="F2"/>
            <w:vAlign w:val="center"/>
          </w:tcPr>
          <w:p w14:paraId="32C0A425" w14:textId="77777777" w:rsidR="000036F5" w:rsidRPr="009B2EF2" w:rsidRDefault="000036F5" w:rsidP="009B2EF2">
            <w:pPr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</w:p>
        </w:tc>
        <w:tc>
          <w:tcPr>
            <w:tcW w:w="4583" w:type="dxa"/>
            <w:shd w:val="clear" w:color="auto" w:fill="F2F2F2" w:themeFill="background1" w:themeFillShade="F2"/>
            <w:vAlign w:val="center"/>
          </w:tcPr>
          <w:p w14:paraId="2365F144" w14:textId="77777777" w:rsidR="000036F5" w:rsidRPr="006927E8" w:rsidRDefault="000036F5" w:rsidP="004A2314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6927E8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использовать методы для получения кода с заданной функциональностью и степенью качества</w:t>
            </w:r>
          </w:p>
        </w:tc>
        <w:tc>
          <w:tcPr>
            <w:tcW w:w="1491" w:type="dxa"/>
            <w:shd w:val="clear" w:color="auto" w:fill="F2F2F2" w:themeFill="background1" w:themeFillShade="F2"/>
            <w:vAlign w:val="center"/>
          </w:tcPr>
          <w:p w14:paraId="18E57EAB" w14:textId="77777777" w:rsidR="000036F5" w:rsidRPr="004A2314" w:rsidRDefault="000036F5" w:rsidP="00F3798E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0036F5" w:rsidRPr="004A2314" w14:paraId="038A8E34" w14:textId="77777777" w:rsidTr="00237236">
        <w:trPr>
          <w:trHeight w:val="559"/>
        </w:trPr>
        <w:tc>
          <w:tcPr>
            <w:tcW w:w="3232" w:type="dxa"/>
            <w:vMerge/>
            <w:shd w:val="clear" w:color="auto" w:fill="F2F2F2" w:themeFill="background1" w:themeFillShade="F2"/>
            <w:vAlign w:val="center"/>
          </w:tcPr>
          <w:p w14:paraId="74814B25" w14:textId="77777777" w:rsidR="000036F5" w:rsidRPr="009B2EF2" w:rsidRDefault="000036F5" w:rsidP="000036F5">
            <w:pPr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</w:p>
        </w:tc>
        <w:tc>
          <w:tcPr>
            <w:tcW w:w="4583" w:type="dxa"/>
            <w:shd w:val="clear" w:color="auto" w:fill="F2F2F2" w:themeFill="background1" w:themeFillShade="F2"/>
            <w:vAlign w:val="center"/>
          </w:tcPr>
          <w:p w14:paraId="1F2CAFE6" w14:textId="66F5C2FF" w:rsidR="000036F5" w:rsidRPr="006927E8" w:rsidRDefault="000036F5" w:rsidP="000036F5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 xml:space="preserve">- </w:t>
            </w:r>
            <w:r w:rsidRPr="00A87FFE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выполнять стандартные процедуры резервного копирования и мониторинга выполнения этой процедуры</w:t>
            </w:r>
          </w:p>
        </w:tc>
        <w:tc>
          <w:tcPr>
            <w:tcW w:w="1491" w:type="dxa"/>
            <w:shd w:val="clear" w:color="auto" w:fill="F2F2F2" w:themeFill="background1" w:themeFillShade="F2"/>
            <w:vAlign w:val="center"/>
          </w:tcPr>
          <w:p w14:paraId="1064BBF0" w14:textId="7D4690EB" w:rsidR="000036F5" w:rsidRPr="004A2314" w:rsidRDefault="000036F5" w:rsidP="000036F5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0036F5" w:rsidRPr="004A2314" w14:paraId="6C6FFF43" w14:textId="77777777" w:rsidTr="00237236">
        <w:trPr>
          <w:trHeight w:val="559"/>
        </w:trPr>
        <w:tc>
          <w:tcPr>
            <w:tcW w:w="3232" w:type="dxa"/>
            <w:vMerge/>
            <w:shd w:val="clear" w:color="auto" w:fill="F2F2F2" w:themeFill="background1" w:themeFillShade="F2"/>
            <w:vAlign w:val="center"/>
          </w:tcPr>
          <w:p w14:paraId="61D060F3" w14:textId="77777777" w:rsidR="000036F5" w:rsidRPr="009B2EF2" w:rsidRDefault="000036F5" w:rsidP="000036F5">
            <w:pPr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</w:p>
        </w:tc>
        <w:tc>
          <w:tcPr>
            <w:tcW w:w="4583" w:type="dxa"/>
            <w:shd w:val="clear" w:color="auto" w:fill="F2F2F2" w:themeFill="background1" w:themeFillShade="F2"/>
            <w:vAlign w:val="center"/>
          </w:tcPr>
          <w:p w14:paraId="12242FE2" w14:textId="173270DF" w:rsidR="000036F5" w:rsidRPr="006927E8" w:rsidRDefault="000036F5" w:rsidP="000036F5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 xml:space="preserve">- </w:t>
            </w:r>
            <w:r w:rsidRPr="00A87FFE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выполнять процедуру восстановления базы данных и вести мониторинг выполнения этой процедуры</w:t>
            </w:r>
          </w:p>
        </w:tc>
        <w:tc>
          <w:tcPr>
            <w:tcW w:w="1491" w:type="dxa"/>
            <w:shd w:val="clear" w:color="auto" w:fill="F2F2F2" w:themeFill="background1" w:themeFillShade="F2"/>
            <w:vAlign w:val="center"/>
          </w:tcPr>
          <w:p w14:paraId="114DB045" w14:textId="0520EB44" w:rsidR="000036F5" w:rsidRPr="004A2314" w:rsidRDefault="000036F5" w:rsidP="000036F5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866EDC" w:rsidRPr="004A2314" w14:paraId="05AD91B2" w14:textId="77777777" w:rsidTr="00237236">
        <w:trPr>
          <w:trHeight w:val="695"/>
        </w:trPr>
        <w:tc>
          <w:tcPr>
            <w:tcW w:w="3232" w:type="dxa"/>
            <w:vMerge w:val="restart"/>
            <w:shd w:val="clear" w:color="auto" w:fill="FFFFFF"/>
            <w:vAlign w:val="center"/>
          </w:tcPr>
          <w:p w14:paraId="275DD450" w14:textId="77777777" w:rsidR="00866EDC" w:rsidRPr="009B2EF2" w:rsidRDefault="00866EDC" w:rsidP="009B2EF2">
            <w:pPr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  <w:r w:rsidRPr="009B2EF2">
              <w:rPr>
                <w:rFonts w:eastAsia="Times New Roman" w:cs="Times New Roman"/>
                <w:sz w:val="16"/>
                <w:lang w:eastAsia="ar-SA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  <w:p w14:paraId="55A6C5FF" w14:textId="77777777" w:rsidR="00866EDC" w:rsidRPr="009B2EF2" w:rsidRDefault="00866EDC" w:rsidP="009B2EF2">
            <w:pPr>
              <w:suppressAutoHyphens/>
              <w:autoSpaceDE w:val="0"/>
              <w:spacing w:before="5"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</w:p>
        </w:tc>
        <w:tc>
          <w:tcPr>
            <w:tcW w:w="4583" w:type="dxa"/>
            <w:shd w:val="clear" w:color="auto" w:fill="FFFFFF"/>
            <w:vAlign w:val="center"/>
          </w:tcPr>
          <w:p w14:paraId="7A06A5AB" w14:textId="77777777" w:rsidR="00866EDC" w:rsidRPr="006927E8" w:rsidRDefault="00866EDC" w:rsidP="004A2314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iCs/>
                <w:sz w:val="16"/>
                <w:szCs w:val="16"/>
                <w:lang w:eastAsia="ar-SA"/>
              </w:rPr>
            </w:pPr>
            <w:r w:rsidRPr="006927E8">
              <w:rPr>
                <w:rFonts w:eastAsia="Times New Roman" w:cs="Times New Roman"/>
                <w:iCs/>
                <w:sz w:val="16"/>
                <w:szCs w:val="16"/>
                <w:lang w:eastAsia="ar-SA"/>
              </w:rPr>
              <w:lastRenderedPageBreak/>
              <w:t>создавать программу по разработанному алгоритму как отдельный модуль</w:t>
            </w:r>
          </w:p>
        </w:tc>
        <w:tc>
          <w:tcPr>
            <w:tcW w:w="1491" w:type="dxa"/>
            <w:shd w:val="clear" w:color="auto" w:fill="FFFFFF"/>
            <w:vAlign w:val="center"/>
          </w:tcPr>
          <w:p w14:paraId="6C0E8FBF" w14:textId="77777777" w:rsidR="00866EDC" w:rsidRPr="004A2314" w:rsidRDefault="00866EDC" w:rsidP="00F3798E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866EDC" w:rsidRPr="004A2314" w14:paraId="132BB47F" w14:textId="77777777" w:rsidTr="00237236">
        <w:trPr>
          <w:trHeight w:val="563"/>
        </w:trPr>
        <w:tc>
          <w:tcPr>
            <w:tcW w:w="3232" w:type="dxa"/>
            <w:vMerge/>
            <w:shd w:val="clear" w:color="auto" w:fill="FFFFFF"/>
            <w:vAlign w:val="center"/>
          </w:tcPr>
          <w:p w14:paraId="6EBAFE27" w14:textId="77777777" w:rsidR="00866EDC" w:rsidRPr="009B2EF2" w:rsidRDefault="00866EDC" w:rsidP="009B2EF2">
            <w:pPr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</w:p>
        </w:tc>
        <w:tc>
          <w:tcPr>
            <w:tcW w:w="4583" w:type="dxa"/>
            <w:shd w:val="clear" w:color="auto" w:fill="FFFFFF"/>
            <w:vAlign w:val="center"/>
          </w:tcPr>
          <w:p w14:paraId="16B5099E" w14:textId="77777777" w:rsidR="00866EDC" w:rsidRPr="006927E8" w:rsidRDefault="00DB28BC" w:rsidP="004A2314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iCs/>
                <w:sz w:val="16"/>
                <w:szCs w:val="16"/>
                <w:lang w:eastAsia="ar-SA"/>
              </w:rPr>
            </w:pPr>
            <w:r w:rsidRPr="00DB28BC">
              <w:rPr>
                <w:rFonts w:eastAsia="Times New Roman" w:cs="Times New Roman"/>
                <w:iCs/>
                <w:sz w:val="16"/>
                <w:szCs w:val="16"/>
                <w:lang w:eastAsia="ar-SA"/>
              </w:rPr>
              <w:t>проводить инсталляцию программного обеспечения компьютерных систем</w:t>
            </w:r>
          </w:p>
        </w:tc>
        <w:tc>
          <w:tcPr>
            <w:tcW w:w="1491" w:type="dxa"/>
            <w:shd w:val="clear" w:color="auto" w:fill="FFFFFF"/>
            <w:vAlign w:val="center"/>
          </w:tcPr>
          <w:p w14:paraId="3A3EB828" w14:textId="77777777" w:rsidR="00866EDC" w:rsidRPr="004A2314" w:rsidRDefault="00866EDC" w:rsidP="00F3798E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866EDC" w:rsidRPr="004A2314" w14:paraId="3FDE60CF" w14:textId="77777777" w:rsidTr="001C0A99">
        <w:trPr>
          <w:trHeight w:val="499"/>
        </w:trPr>
        <w:tc>
          <w:tcPr>
            <w:tcW w:w="3232" w:type="dxa"/>
            <w:vMerge w:val="restart"/>
            <w:shd w:val="clear" w:color="auto" w:fill="F2F2F2" w:themeFill="background1" w:themeFillShade="F2"/>
            <w:vAlign w:val="center"/>
          </w:tcPr>
          <w:p w14:paraId="0EB81713" w14:textId="77777777" w:rsidR="00866EDC" w:rsidRPr="009B2EF2" w:rsidRDefault="00866EDC" w:rsidP="009B2EF2">
            <w:pPr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  <w:r w:rsidRPr="009B2EF2">
              <w:rPr>
                <w:rFonts w:eastAsia="Times New Roman" w:cs="Times New Roman"/>
                <w:sz w:val="16"/>
                <w:lang w:eastAsia="ar-SA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  <w:p w14:paraId="4759EA73" w14:textId="77777777" w:rsidR="00866EDC" w:rsidRPr="009B2EF2" w:rsidRDefault="00866EDC" w:rsidP="009B2EF2">
            <w:pPr>
              <w:suppressAutoHyphens/>
              <w:autoSpaceDE w:val="0"/>
              <w:spacing w:before="5"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</w:p>
        </w:tc>
        <w:tc>
          <w:tcPr>
            <w:tcW w:w="4583" w:type="dxa"/>
            <w:shd w:val="clear" w:color="auto" w:fill="F2F2F2" w:themeFill="background1" w:themeFillShade="F2"/>
            <w:vAlign w:val="center"/>
          </w:tcPr>
          <w:p w14:paraId="5F84209B" w14:textId="77777777" w:rsidR="00866EDC" w:rsidRPr="006927E8" w:rsidRDefault="00866EDC" w:rsidP="004A2314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iCs/>
                <w:sz w:val="16"/>
                <w:szCs w:val="16"/>
                <w:lang w:eastAsia="ar-SA"/>
              </w:rPr>
            </w:pPr>
            <w:r w:rsidRPr="006927E8">
              <w:rPr>
                <w:rFonts w:eastAsia="Times New Roman" w:cs="Times New Roman"/>
                <w:iCs/>
                <w:sz w:val="16"/>
                <w:szCs w:val="16"/>
                <w:lang w:eastAsia="ar-SA"/>
              </w:rPr>
              <w:t>оформлять документацию на программные средства</w:t>
            </w:r>
          </w:p>
        </w:tc>
        <w:tc>
          <w:tcPr>
            <w:tcW w:w="1491" w:type="dxa"/>
            <w:shd w:val="clear" w:color="auto" w:fill="F2F2F2" w:themeFill="background1" w:themeFillShade="F2"/>
            <w:vAlign w:val="center"/>
          </w:tcPr>
          <w:p w14:paraId="6AE3CA8D" w14:textId="77777777" w:rsidR="00866EDC" w:rsidRPr="004A2314" w:rsidRDefault="00866EDC" w:rsidP="00F3798E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866EDC" w:rsidRPr="004A2314" w14:paraId="3506197D" w14:textId="77777777" w:rsidTr="00866EDC">
        <w:trPr>
          <w:trHeight w:val="405"/>
        </w:trPr>
        <w:tc>
          <w:tcPr>
            <w:tcW w:w="3232" w:type="dxa"/>
            <w:vMerge/>
            <w:shd w:val="clear" w:color="auto" w:fill="F2F2F2" w:themeFill="background1" w:themeFillShade="F2"/>
            <w:vAlign w:val="center"/>
          </w:tcPr>
          <w:p w14:paraId="5134BA18" w14:textId="77777777" w:rsidR="00866EDC" w:rsidRPr="009B2EF2" w:rsidRDefault="00866EDC" w:rsidP="009B2EF2">
            <w:pPr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</w:p>
        </w:tc>
        <w:tc>
          <w:tcPr>
            <w:tcW w:w="4583" w:type="dxa"/>
            <w:shd w:val="clear" w:color="auto" w:fill="F2F2F2" w:themeFill="background1" w:themeFillShade="F2"/>
            <w:vAlign w:val="center"/>
          </w:tcPr>
          <w:p w14:paraId="6ED3FCD6" w14:textId="77777777" w:rsidR="00866EDC" w:rsidRPr="006927E8" w:rsidRDefault="00866EDC" w:rsidP="004A2314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iCs/>
                <w:sz w:val="16"/>
                <w:szCs w:val="16"/>
                <w:lang w:eastAsia="ar-SA"/>
              </w:rPr>
            </w:pPr>
            <w:r w:rsidRPr="006927E8">
              <w:rPr>
                <w:rFonts w:eastAsia="Times New Roman" w:cs="Times New Roman"/>
                <w:iCs/>
                <w:sz w:val="16"/>
                <w:szCs w:val="16"/>
                <w:lang w:eastAsia="ar-SA"/>
              </w:rPr>
              <w:t>грамотно излагать свои мысли и оформлять документы по профессиональной тематике на государственном языке, проявлять толерантность в рабочем коллективе</w:t>
            </w:r>
          </w:p>
        </w:tc>
        <w:tc>
          <w:tcPr>
            <w:tcW w:w="1491" w:type="dxa"/>
            <w:shd w:val="clear" w:color="auto" w:fill="F2F2F2" w:themeFill="background1" w:themeFillShade="F2"/>
            <w:vAlign w:val="center"/>
          </w:tcPr>
          <w:p w14:paraId="5597A0F1" w14:textId="77777777" w:rsidR="00866EDC" w:rsidRPr="004A2314" w:rsidRDefault="00866EDC" w:rsidP="00F3798E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0036F5" w:rsidRPr="004A2314" w14:paraId="22545E0A" w14:textId="77777777" w:rsidTr="00866EDC">
        <w:trPr>
          <w:trHeight w:val="415"/>
        </w:trPr>
        <w:tc>
          <w:tcPr>
            <w:tcW w:w="3232" w:type="dxa"/>
            <w:vMerge w:val="restart"/>
            <w:shd w:val="clear" w:color="auto" w:fill="FFFFFF" w:themeFill="background1"/>
            <w:vAlign w:val="center"/>
          </w:tcPr>
          <w:p w14:paraId="460CA561" w14:textId="77777777" w:rsidR="000036F5" w:rsidRPr="009B2EF2" w:rsidRDefault="000036F5" w:rsidP="009B2EF2">
            <w:pPr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  <w:r w:rsidRPr="009B2EF2">
              <w:rPr>
                <w:rFonts w:eastAsia="Times New Roman" w:cs="Times New Roman"/>
                <w:sz w:val="16"/>
                <w:lang w:eastAsia="ar-SA"/>
              </w:rPr>
              <w:t>ОК 09. Использовать информационные технологии в профессиональной деятельности.</w:t>
            </w:r>
          </w:p>
          <w:p w14:paraId="6E315353" w14:textId="77777777" w:rsidR="000036F5" w:rsidRPr="009B2EF2" w:rsidRDefault="000036F5" w:rsidP="009B2EF2">
            <w:pPr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</w:p>
        </w:tc>
        <w:tc>
          <w:tcPr>
            <w:tcW w:w="4583" w:type="dxa"/>
            <w:shd w:val="clear" w:color="auto" w:fill="FFFFFF" w:themeFill="background1"/>
            <w:vAlign w:val="center"/>
          </w:tcPr>
          <w:p w14:paraId="7556963A" w14:textId="77777777" w:rsidR="000036F5" w:rsidRPr="004A2314" w:rsidRDefault="000036F5" w:rsidP="004A2314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6927E8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выполнять отладку и тестирование программы на уровне модуля</w:t>
            </w:r>
          </w:p>
        </w:tc>
        <w:tc>
          <w:tcPr>
            <w:tcW w:w="1491" w:type="dxa"/>
            <w:shd w:val="clear" w:color="auto" w:fill="FFFFFF" w:themeFill="background1"/>
            <w:vAlign w:val="center"/>
          </w:tcPr>
          <w:p w14:paraId="15CE31AC" w14:textId="77777777" w:rsidR="000036F5" w:rsidRPr="004A2314" w:rsidRDefault="000036F5" w:rsidP="00F3798E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0036F5" w:rsidRPr="004A2314" w14:paraId="72F2552E" w14:textId="77777777" w:rsidTr="00866EDC">
        <w:trPr>
          <w:trHeight w:val="562"/>
        </w:trPr>
        <w:tc>
          <w:tcPr>
            <w:tcW w:w="3232" w:type="dxa"/>
            <w:vMerge/>
            <w:shd w:val="clear" w:color="auto" w:fill="FFFFFF" w:themeFill="background1"/>
            <w:vAlign w:val="center"/>
          </w:tcPr>
          <w:p w14:paraId="19A87536" w14:textId="77777777" w:rsidR="000036F5" w:rsidRPr="009B2EF2" w:rsidRDefault="000036F5" w:rsidP="009B2EF2">
            <w:pPr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</w:p>
        </w:tc>
        <w:tc>
          <w:tcPr>
            <w:tcW w:w="4583" w:type="dxa"/>
            <w:shd w:val="clear" w:color="auto" w:fill="FFFFFF" w:themeFill="background1"/>
            <w:vAlign w:val="center"/>
          </w:tcPr>
          <w:p w14:paraId="6EA54858" w14:textId="77777777" w:rsidR="000036F5" w:rsidRPr="006927E8" w:rsidRDefault="000036F5" w:rsidP="004A2314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6927E8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производить настройку отдельных компонентов программного обеспечения компьютерных систем</w:t>
            </w:r>
          </w:p>
        </w:tc>
        <w:tc>
          <w:tcPr>
            <w:tcW w:w="1491" w:type="dxa"/>
            <w:shd w:val="clear" w:color="auto" w:fill="FFFFFF" w:themeFill="background1"/>
            <w:vAlign w:val="center"/>
          </w:tcPr>
          <w:p w14:paraId="55D54CDB" w14:textId="77777777" w:rsidR="000036F5" w:rsidRPr="004A2314" w:rsidRDefault="000036F5" w:rsidP="00F3798E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0036F5" w:rsidRPr="004A2314" w14:paraId="42C242CC" w14:textId="77777777" w:rsidTr="00866EDC">
        <w:trPr>
          <w:trHeight w:val="70"/>
        </w:trPr>
        <w:tc>
          <w:tcPr>
            <w:tcW w:w="3232" w:type="dxa"/>
            <w:vMerge/>
            <w:shd w:val="clear" w:color="auto" w:fill="FFFFFF" w:themeFill="background1"/>
            <w:vAlign w:val="center"/>
          </w:tcPr>
          <w:p w14:paraId="55BACDEE" w14:textId="77777777" w:rsidR="000036F5" w:rsidRPr="009B2EF2" w:rsidRDefault="000036F5" w:rsidP="009B2EF2">
            <w:pPr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</w:p>
        </w:tc>
        <w:tc>
          <w:tcPr>
            <w:tcW w:w="4583" w:type="dxa"/>
            <w:shd w:val="clear" w:color="auto" w:fill="FFFFFF" w:themeFill="background1"/>
            <w:vAlign w:val="center"/>
          </w:tcPr>
          <w:p w14:paraId="7A7B05FD" w14:textId="77777777" w:rsidR="000036F5" w:rsidRPr="006927E8" w:rsidRDefault="000036F5" w:rsidP="004A2314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6927E8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использовать выбранную систему контроля версий</w:t>
            </w:r>
          </w:p>
        </w:tc>
        <w:tc>
          <w:tcPr>
            <w:tcW w:w="1491" w:type="dxa"/>
            <w:shd w:val="clear" w:color="auto" w:fill="FFFFFF" w:themeFill="background1"/>
            <w:vAlign w:val="center"/>
          </w:tcPr>
          <w:p w14:paraId="5CA1B5A4" w14:textId="77777777" w:rsidR="000036F5" w:rsidRPr="004A2314" w:rsidRDefault="000036F5" w:rsidP="00F3798E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0036F5" w:rsidRPr="004A2314" w14:paraId="31A2DDDF" w14:textId="77777777" w:rsidTr="00866EDC">
        <w:trPr>
          <w:trHeight w:val="70"/>
        </w:trPr>
        <w:tc>
          <w:tcPr>
            <w:tcW w:w="3232" w:type="dxa"/>
            <w:vMerge/>
            <w:shd w:val="clear" w:color="auto" w:fill="FFFFFF" w:themeFill="background1"/>
            <w:vAlign w:val="center"/>
          </w:tcPr>
          <w:p w14:paraId="56385D38" w14:textId="77777777" w:rsidR="000036F5" w:rsidRPr="009B2EF2" w:rsidRDefault="000036F5" w:rsidP="000036F5">
            <w:pPr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</w:p>
        </w:tc>
        <w:tc>
          <w:tcPr>
            <w:tcW w:w="4583" w:type="dxa"/>
            <w:shd w:val="clear" w:color="auto" w:fill="FFFFFF" w:themeFill="background1"/>
            <w:vAlign w:val="center"/>
          </w:tcPr>
          <w:p w14:paraId="4B5D2288" w14:textId="4A8EE2A7" w:rsidR="000036F5" w:rsidRPr="006927E8" w:rsidRDefault="000036F5" w:rsidP="000036F5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 xml:space="preserve">- </w:t>
            </w:r>
            <w:r w:rsidRPr="00A87FFE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применять стандартные методы для защиты объектов базы данных</w:t>
            </w:r>
          </w:p>
        </w:tc>
        <w:tc>
          <w:tcPr>
            <w:tcW w:w="1491" w:type="dxa"/>
            <w:shd w:val="clear" w:color="auto" w:fill="FFFFFF" w:themeFill="background1"/>
            <w:vAlign w:val="center"/>
          </w:tcPr>
          <w:p w14:paraId="4F02988B" w14:textId="6699F6E9" w:rsidR="000036F5" w:rsidRPr="004A2314" w:rsidRDefault="000036F5" w:rsidP="000036F5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0036F5" w:rsidRPr="004A2314" w14:paraId="7209023E" w14:textId="77777777" w:rsidTr="00866EDC">
        <w:trPr>
          <w:trHeight w:val="70"/>
        </w:trPr>
        <w:tc>
          <w:tcPr>
            <w:tcW w:w="3232" w:type="dxa"/>
            <w:vMerge/>
            <w:shd w:val="clear" w:color="auto" w:fill="FFFFFF" w:themeFill="background1"/>
            <w:vAlign w:val="center"/>
          </w:tcPr>
          <w:p w14:paraId="49BFE449" w14:textId="77777777" w:rsidR="000036F5" w:rsidRPr="009B2EF2" w:rsidRDefault="000036F5" w:rsidP="000036F5">
            <w:pPr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</w:p>
        </w:tc>
        <w:tc>
          <w:tcPr>
            <w:tcW w:w="4583" w:type="dxa"/>
            <w:shd w:val="clear" w:color="auto" w:fill="FFFFFF" w:themeFill="background1"/>
            <w:vAlign w:val="center"/>
          </w:tcPr>
          <w:p w14:paraId="61A5B223" w14:textId="3BA2251B" w:rsidR="000036F5" w:rsidRPr="006927E8" w:rsidRDefault="000036F5" w:rsidP="000036F5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 xml:space="preserve">- </w:t>
            </w:r>
            <w:r w:rsidRPr="00A87FFE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обеспечивать информационную безопасность на уровне базы данных</w:t>
            </w:r>
          </w:p>
        </w:tc>
        <w:tc>
          <w:tcPr>
            <w:tcW w:w="1491" w:type="dxa"/>
            <w:shd w:val="clear" w:color="auto" w:fill="FFFFFF" w:themeFill="background1"/>
            <w:vAlign w:val="center"/>
          </w:tcPr>
          <w:p w14:paraId="2CAFDEF4" w14:textId="56765C31" w:rsidR="000036F5" w:rsidRPr="004A2314" w:rsidRDefault="000036F5" w:rsidP="000036F5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</w:tbl>
    <w:p w14:paraId="31896D5E" w14:textId="77777777" w:rsidR="004A2314" w:rsidRPr="004A2314" w:rsidRDefault="004A2314" w:rsidP="004A2314">
      <w:pPr>
        <w:suppressAutoHyphens/>
        <w:spacing w:line="100" w:lineRule="atLeast"/>
        <w:ind w:firstLine="0"/>
        <w:jc w:val="left"/>
        <w:rPr>
          <w:rFonts w:eastAsia="Times New Roman" w:cs="Times New Roman"/>
          <w:szCs w:val="28"/>
          <w:lang w:eastAsia="ar-SA"/>
        </w:rPr>
      </w:pPr>
    </w:p>
    <w:p w14:paraId="00358026" w14:textId="77777777" w:rsidR="004A2314" w:rsidRPr="004A2314" w:rsidRDefault="004A2314" w:rsidP="004A2314">
      <w:pPr>
        <w:suppressAutoHyphens/>
        <w:spacing w:line="100" w:lineRule="atLeast"/>
        <w:ind w:firstLine="0"/>
        <w:jc w:val="left"/>
        <w:rPr>
          <w:rFonts w:eastAsia="Times New Roman" w:cs="Times New Roman"/>
          <w:szCs w:val="28"/>
          <w:lang w:eastAsia="ar-SA"/>
        </w:rPr>
      </w:pPr>
    </w:p>
    <w:bookmarkEnd w:id="0"/>
    <w:p w14:paraId="1F81F2D8" w14:textId="77777777" w:rsidR="004517C7" w:rsidRPr="004A2314" w:rsidRDefault="004517C7" w:rsidP="004517C7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Дата «___»______________ 20___г.</w:t>
      </w:r>
    </w:p>
    <w:p w14:paraId="574E156C" w14:textId="77777777" w:rsidR="004517C7" w:rsidRPr="004A2314" w:rsidRDefault="004517C7" w:rsidP="004517C7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14:paraId="6998A700" w14:textId="77777777" w:rsidR="004517C7" w:rsidRPr="004A2314" w:rsidRDefault="004517C7" w:rsidP="004517C7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14:paraId="204B91E1" w14:textId="77777777" w:rsidR="004517C7" w:rsidRPr="004A2314" w:rsidRDefault="004517C7" w:rsidP="004517C7">
      <w:pPr>
        <w:tabs>
          <w:tab w:val="right" w:leader="underscore" w:pos="9356"/>
        </w:tabs>
        <w:suppressAutoHyphens/>
        <w:spacing w:line="240" w:lineRule="auto"/>
        <w:ind w:firstLine="0"/>
        <w:jc w:val="left"/>
        <w:rPr>
          <w:rFonts w:eastAsia="Times New Roman" w:cs="Times New Roman"/>
          <w:i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 xml:space="preserve">Руководитель практики от организации           </w:t>
      </w:r>
      <w:r>
        <w:rPr>
          <w:rFonts w:eastAsia="Times New Roman" w:cs="Times New Roman"/>
          <w:sz w:val="24"/>
          <w:szCs w:val="24"/>
          <w:lang w:eastAsia="ar-SA"/>
        </w:rPr>
        <w:t xml:space="preserve">               </w:t>
      </w:r>
      <w:r>
        <w:rPr>
          <w:rFonts w:eastAsia="Times New Roman" w:cs="Times New Roman"/>
          <w:sz w:val="24"/>
          <w:szCs w:val="24"/>
          <w:lang w:eastAsia="ar-SA"/>
        </w:rPr>
        <w:tab/>
      </w:r>
    </w:p>
    <w:p w14:paraId="0E282747" w14:textId="77777777" w:rsidR="004517C7" w:rsidRPr="004A2314" w:rsidRDefault="004517C7" w:rsidP="004517C7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i/>
          <w:sz w:val="24"/>
          <w:szCs w:val="24"/>
          <w:lang w:eastAsia="ar-SA"/>
        </w:rPr>
        <w:t xml:space="preserve">                                               </w:t>
      </w:r>
      <w:r>
        <w:rPr>
          <w:rFonts w:eastAsia="Times New Roman" w:cs="Times New Roman"/>
          <w:i/>
          <w:sz w:val="24"/>
          <w:szCs w:val="24"/>
          <w:lang w:eastAsia="ar-SA"/>
        </w:rPr>
        <w:t xml:space="preserve">                                    </w:t>
      </w:r>
      <w:r w:rsidRPr="004A2314">
        <w:rPr>
          <w:rFonts w:eastAsia="Times New Roman" w:cs="Times New Roman"/>
          <w:i/>
          <w:sz w:val="24"/>
          <w:szCs w:val="24"/>
          <w:lang w:eastAsia="ar-SA"/>
        </w:rPr>
        <w:t xml:space="preserve">   </w:t>
      </w:r>
      <w:r w:rsidRPr="004A2314">
        <w:rPr>
          <w:rFonts w:eastAsia="Times New Roman" w:cs="Times New Roman"/>
          <w:i/>
          <w:sz w:val="16"/>
          <w:szCs w:val="16"/>
          <w:lang w:eastAsia="ar-SA"/>
        </w:rPr>
        <w:t xml:space="preserve">  (подпись)</w:t>
      </w:r>
      <w:r w:rsidRPr="004A2314">
        <w:rPr>
          <w:rFonts w:eastAsia="Times New Roman" w:cs="Times New Roman"/>
          <w:szCs w:val="28"/>
          <w:lang w:eastAsia="ar-SA"/>
        </w:rPr>
        <w:t xml:space="preserve">                            </w:t>
      </w:r>
    </w:p>
    <w:p w14:paraId="35778DA9" w14:textId="77777777" w:rsidR="004517C7" w:rsidRPr="009F633F" w:rsidRDefault="004517C7" w:rsidP="004517C7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9F633F">
        <w:rPr>
          <w:rFonts w:eastAsia="Times New Roman" w:cs="Times New Roman"/>
          <w:sz w:val="24"/>
          <w:szCs w:val="24"/>
          <w:lang w:eastAsia="ar-SA"/>
        </w:rPr>
        <w:t>МП</w:t>
      </w:r>
    </w:p>
    <w:p w14:paraId="46824F15" w14:textId="77777777" w:rsidR="004A2314" w:rsidRPr="004A2314" w:rsidRDefault="004A2314" w:rsidP="004A2314">
      <w:pPr>
        <w:suppressAutoHyphens/>
        <w:spacing w:line="100" w:lineRule="atLeast"/>
        <w:ind w:firstLine="0"/>
        <w:jc w:val="left"/>
        <w:rPr>
          <w:rFonts w:eastAsia="Times New Roman" w:cs="Times New Roman"/>
          <w:szCs w:val="28"/>
          <w:lang w:eastAsia="ar-SA"/>
        </w:rPr>
      </w:pPr>
    </w:p>
    <w:p w14:paraId="1020A56F" w14:textId="77777777" w:rsidR="004A2314" w:rsidRPr="004A2314" w:rsidRDefault="004A2314" w:rsidP="004A2314">
      <w:pPr>
        <w:pageBreakBefore/>
        <w:suppressAutoHyphens/>
        <w:spacing w:line="100" w:lineRule="atLeast"/>
        <w:jc w:val="center"/>
        <w:rPr>
          <w:rFonts w:eastAsia="Times New Roman" w:cs="Times New Roman"/>
          <w:b/>
          <w:bCs/>
          <w:sz w:val="24"/>
          <w:szCs w:val="24"/>
          <w:lang w:eastAsia="ar-SA"/>
        </w:rPr>
      </w:pPr>
      <w:r w:rsidRPr="004A2314">
        <w:rPr>
          <w:rFonts w:eastAsia="Times New Roman" w:cs="Times New Roman"/>
          <w:b/>
          <w:bCs/>
          <w:sz w:val="24"/>
          <w:szCs w:val="24"/>
          <w:lang w:eastAsia="ar-SA"/>
        </w:rPr>
        <w:lastRenderedPageBreak/>
        <w:t xml:space="preserve">ОТЗЫВ СТУДЕНТА О ПРОХОЖДЕНИИ </w:t>
      </w:r>
    </w:p>
    <w:p w14:paraId="4F774DC5" w14:textId="77777777" w:rsidR="004A2314" w:rsidRPr="004A2314" w:rsidRDefault="004A2314" w:rsidP="004A2314">
      <w:pPr>
        <w:suppressAutoHyphens/>
        <w:spacing w:line="100" w:lineRule="atLeast"/>
        <w:jc w:val="center"/>
        <w:rPr>
          <w:rFonts w:eastAsia="Times New Roman" w:cs="Times New Roman"/>
          <w:b/>
          <w:bCs/>
          <w:sz w:val="24"/>
          <w:szCs w:val="24"/>
          <w:lang w:eastAsia="ar-SA"/>
        </w:rPr>
      </w:pPr>
      <w:r w:rsidRPr="004A2314">
        <w:rPr>
          <w:rFonts w:eastAsia="Times New Roman" w:cs="Times New Roman"/>
          <w:b/>
          <w:bCs/>
          <w:sz w:val="24"/>
          <w:szCs w:val="24"/>
          <w:lang w:eastAsia="ar-SA"/>
        </w:rPr>
        <w:t>ПРОИЗВОДСТВЕННОЙ ПРАКТИКИ</w:t>
      </w:r>
      <w:r w:rsidR="00641180">
        <w:rPr>
          <w:rFonts w:eastAsia="Times New Roman" w:cs="Times New Roman"/>
          <w:b/>
          <w:bCs/>
          <w:sz w:val="24"/>
          <w:szCs w:val="24"/>
          <w:lang w:eastAsia="ar-SA"/>
        </w:rPr>
        <w:t xml:space="preserve"> ПП.01</w:t>
      </w:r>
      <w:r w:rsidR="00B67A46">
        <w:rPr>
          <w:rFonts w:eastAsia="Times New Roman" w:cs="Times New Roman"/>
          <w:b/>
          <w:bCs/>
          <w:sz w:val="24"/>
          <w:szCs w:val="24"/>
          <w:lang w:eastAsia="ar-SA"/>
        </w:rPr>
        <w:t>, ПП.02, ПП.04</w:t>
      </w:r>
      <w:r w:rsidR="00DE6D23">
        <w:rPr>
          <w:rFonts w:eastAsia="Times New Roman" w:cs="Times New Roman"/>
          <w:b/>
          <w:bCs/>
          <w:sz w:val="24"/>
          <w:szCs w:val="24"/>
          <w:lang w:eastAsia="ar-SA"/>
        </w:rPr>
        <w:t>, ПП.11</w:t>
      </w:r>
    </w:p>
    <w:p w14:paraId="2EEF4C1E" w14:textId="77777777" w:rsidR="004A2314" w:rsidRPr="004A2314" w:rsidRDefault="004A2314" w:rsidP="004A2314">
      <w:pPr>
        <w:suppressAutoHyphens/>
        <w:spacing w:after="120" w:line="100" w:lineRule="atLeast"/>
        <w:jc w:val="center"/>
        <w:rPr>
          <w:rFonts w:eastAsia="Times New Roman" w:cs="Times New Roman"/>
          <w:b/>
          <w:bCs/>
          <w:sz w:val="24"/>
          <w:szCs w:val="24"/>
          <w:lang w:eastAsia="ar-SA"/>
        </w:rPr>
      </w:pPr>
    </w:p>
    <w:p w14:paraId="2D47F4AA" w14:textId="77777777" w:rsidR="004A2314" w:rsidRPr="004A2314" w:rsidRDefault="004A2314" w:rsidP="004A2314">
      <w:pPr>
        <w:suppressAutoHyphens/>
        <w:autoSpaceDE w:val="0"/>
        <w:spacing w:line="100" w:lineRule="atLeast"/>
        <w:jc w:val="left"/>
        <w:rPr>
          <w:rFonts w:eastAsia="Times New Roman" w:cs="Times New Roman"/>
          <w:color w:val="000000"/>
          <w:sz w:val="24"/>
          <w:szCs w:val="24"/>
          <w:lang w:eastAsia="hi-IN" w:bidi="hi-IN"/>
        </w:rPr>
      </w:pPr>
      <w:r w:rsidRPr="004A2314">
        <w:rPr>
          <w:rFonts w:eastAsia="Times New Roman" w:cs="Times New Roman"/>
          <w:color w:val="000000"/>
          <w:sz w:val="24"/>
          <w:szCs w:val="24"/>
          <w:lang w:eastAsia="hi-IN" w:bidi="hi-IN"/>
        </w:rPr>
        <w:t xml:space="preserve">Я, </w:t>
      </w:r>
      <w:r w:rsidRPr="004A2314">
        <w:rPr>
          <w:rFonts w:eastAsia="Times New Roman" w:cs="Times New Roman"/>
          <w:i/>
          <w:iCs/>
          <w:color w:val="000000"/>
          <w:sz w:val="24"/>
          <w:szCs w:val="24"/>
          <w:lang w:eastAsia="hi-IN" w:bidi="hi-IN"/>
        </w:rPr>
        <w:t>___________________________________</w:t>
      </w:r>
      <w:r w:rsidRPr="004A2314">
        <w:rPr>
          <w:rFonts w:eastAsia="Times New Roman" w:cs="Times New Roman"/>
          <w:color w:val="000000"/>
          <w:sz w:val="24"/>
          <w:szCs w:val="24"/>
          <w:lang w:eastAsia="hi-IN" w:bidi="hi-IN"/>
        </w:rPr>
        <w:t>, студент (ка) группы _______</w:t>
      </w:r>
      <w:r w:rsidRPr="004A2314">
        <w:rPr>
          <w:rFonts w:eastAsia="Times New Roman" w:cs="Times New Roman"/>
          <w:i/>
          <w:iCs/>
          <w:color w:val="000000"/>
          <w:sz w:val="24"/>
          <w:szCs w:val="24"/>
          <w:lang w:eastAsia="hi-IN" w:bidi="hi-IN"/>
        </w:rPr>
        <w:t xml:space="preserve">, </w:t>
      </w:r>
      <w:r w:rsidRPr="004A2314">
        <w:rPr>
          <w:rFonts w:eastAsia="Times New Roman" w:cs="Times New Roman"/>
          <w:color w:val="000000"/>
          <w:sz w:val="24"/>
          <w:szCs w:val="24"/>
          <w:lang w:eastAsia="hi-IN" w:bidi="hi-IN"/>
        </w:rPr>
        <w:t>проходил (а) практику в _______________________________________________</w:t>
      </w:r>
      <w:r w:rsidRPr="004A2314">
        <w:rPr>
          <w:rFonts w:eastAsia="Times New Roman" w:cs="Times New Roman"/>
          <w:i/>
          <w:iCs/>
          <w:color w:val="000000"/>
          <w:sz w:val="24"/>
          <w:szCs w:val="24"/>
          <w:lang w:eastAsia="hi-IN" w:bidi="hi-IN"/>
        </w:rPr>
        <w:t xml:space="preserve">. </w:t>
      </w:r>
    </w:p>
    <w:p w14:paraId="3C81E876" w14:textId="77777777" w:rsidR="004A2314" w:rsidRPr="004A2314" w:rsidRDefault="004A2314" w:rsidP="004A2314">
      <w:pPr>
        <w:suppressAutoHyphens/>
        <w:autoSpaceDE w:val="0"/>
        <w:spacing w:line="100" w:lineRule="atLeast"/>
        <w:ind w:firstLine="735"/>
        <w:jc w:val="left"/>
        <w:rPr>
          <w:rFonts w:eastAsia="Times New Roman" w:cs="Times New Roman"/>
          <w:color w:val="000000"/>
          <w:sz w:val="24"/>
          <w:szCs w:val="24"/>
          <w:lang w:eastAsia="hi-IN" w:bidi="hi-IN"/>
        </w:rPr>
      </w:pPr>
      <w:r w:rsidRPr="004A2314">
        <w:rPr>
          <w:rFonts w:eastAsia="Times New Roman" w:cs="Times New Roman"/>
          <w:color w:val="000000"/>
          <w:sz w:val="24"/>
          <w:szCs w:val="24"/>
          <w:lang w:eastAsia="hi-IN" w:bidi="hi-IN"/>
        </w:rPr>
        <w:t xml:space="preserve">Завершившая практика совпала/не совпала с моими ожиданиями в том, что_________________________________________________________________________________________________________________________________________. </w:t>
      </w:r>
    </w:p>
    <w:p w14:paraId="5EBFD460" w14:textId="77777777" w:rsidR="004A2314" w:rsidRPr="004A2314" w:rsidRDefault="004A2314" w:rsidP="004A2314">
      <w:pPr>
        <w:suppressAutoHyphens/>
        <w:autoSpaceDE w:val="0"/>
        <w:spacing w:line="100" w:lineRule="atLeast"/>
        <w:ind w:firstLine="720"/>
        <w:jc w:val="left"/>
        <w:rPr>
          <w:rFonts w:eastAsia="Times New Roman" w:cs="Times New Roman"/>
          <w:color w:val="000000"/>
          <w:sz w:val="24"/>
          <w:szCs w:val="24"/>
          <w:lang w:eastAsia="hi-IN" w:bidi="hi-IN"/>
        </w:rPr>
      </w:pPr>
      <w:r w:rsidRPr="004A2314">
        <w:rPr>
          <w:rFonts w:eastAsia="Times New Roman" w:cs="Times New Roman"/>
          <w:color w:val="000000"/>
          <w:sz w:val="24"/>
          <w:szCs w:val="24"/>
          <w:lang w:eastAsia="hi-IN" w:bidi="hi-IN"/>
        </w:rPr>
        <w:t>Своим главным достижением во время прохождения практики я считаю ____________________________________________________________________________________________________________________________________________.</w:t>
      </w:r>
    </w:p>
    <w:p w14:paraId="00435B18" w14:textId="77777777" w:rsidR="004A2314" w:rsidRPr="004A2314" w:rsidRDefault="004A2314" w:rsidP="004A2314">
      <w:pPr>
        <w:suppressAutoHyphens/>
        <w:autoSpaceDE w:val="0"/>
        <w:spacing w:line="100" w:lineRule="atLeast"/>
        <w:ind w:firstLine="720"/>
        <w:jc w:val="left"/>
        <w:rPr>
          <w:rFonts w:eastAsia="Times New Roman" w:cs="Times New Roman"/>
          <w:color w:val="000000"/>
          <w:sz w:val="24"/>
          <w:szCs w:val="24"/>
          <w:lang w:eastAsia="hi-IN" w:bidi="hi-IN"/>
        </w:rPr>
      </w:pPr>
      <w:r w:rsidRPr="004A2314">
        <w:rPr>
          <w:rFonts w:eastAsia="Times New Roman" w:cs="Times New Roman"/>
          <w:color w:val="000000"/>
          <w:sz w:val="24"/>
          <w:szCs w:val="24"/>
          <w:lang w:eastAsia="hi-IN" w:bidi="hi-IN"/>
        </w:rPr>
        <w:t>Самым важным для формирования опыта практической деятельности было ____________________________________________________________________________________________________________________________________________.</w:t>
      </w:r>
    </w:p>
    <w:p w14:paraId="330A50A1" w14:textId="77777777" w:rsidR="004A2314" w:rsidRPr="004A2314" w:rsidRDefault="004A2314" w:rsidP="004A2314">
      <w:pPr>
        <w:suppressAutoHyphens/>
        <w:autoSpaceDE w:val="0"/>
        <w:spacing w:line="100" w:lineRule="atLeast"/>
        <w:ind w:firstLine="720"/>
        <w:jc w:val="left"/>
        <w:rPr>
          <w:rFonts w:eastAsia="Times New Roman" w:cs="Times New Roman"/>
          <w:color w:val="000000"/>
          <w:sz w:val="24"/>
          <w:szCs w:val="24"/>
          <w:lang w:eastAsia="hi-IN" w:bidi="hi-IN"/>
        </w:rPr>
      </w:pPr>
      <w:r w:rsidRPr="004A2314">
        <w:rPr>
          <w:rFonts w:eastAsia="Times New Roman" w:cs="Times New Roman"/>
          <w:color w:val="000000"/>
          <w:sz w:val="24"/>
          <w:szCs w:val="24"/>
          <w:lang w:eastAsia="hi-IN" w:bidi="hi-IN"/>
        </w:rPr>
        <w:t>Прохождение производственной практики повлияло/не повлияло на возможный выбор места работы в будущем, так как ______________________________________________________________________.</w:t>
      </w:r>
    </w:p>
    <w:p w14:paraId="2DC41113" w14:textId="77777777" w:rsidR="004A2314" w:rsidRPr="004A2314" w:rsidRDefault="004A2314" w:rsidP="004A2314">
      <w:pPr>
        <w:suppressAutoHyphens/>
        <w:autoSpaceDE w:val="0"/>
        <w:spacing w:line="100" w:lineRule="atLeast"/>
        <w:ind w:firstLine="720"/>
        <w:jc w:val="left"/>
        <w:rPr>
          <w:rFonts w:eastAsia="Times New Roman" w:cs="Times New Roman"/>
          <w:color w:val="000000"/>
          <w:sz w:val="24"/>
          <w:szCs w:val="24"/>
          <w:lang w:eastAsia="hi-IN" w:bidi="hi-IN"/>
        </w:rPr>
      </w:pPr>
      <w:r w:rsidRPr="004A2314">
        <w:rPr>
          <w:rFonts w:eastAsia="Times New Roman" w:cs="Times New Roman"/>
          <w:color w:val="000000"/>
          <w:sz w:val="24"/>
          <w:szCs w:val="24"/>
          <w:lang w:eastAsia="hi-IN" w:bidi="hi-IN"/>
        </w:rPr>
        <w:t xml:space="preserve">При выполнении выпускной квалификационной работы я хотел (а)/не хотел (а) бы получить возможность проходить преддипломную практику на данном предприятии, </w:t>
      </w:r>
      <w:r w:rsidRPr="004A2314">
        <w:rPr>
          <w:rFonts w:eastAsia="Times New Roman" w:cs="Times New Roman"/>
          <w:i/>
          <w:iCs/>
          <w:color w:val="000000"/>
          <w:sz w:val="24"/>
          <w:szCs w:val="24"/>
          <w:lang w:eastAsia="hi-IN" w:bidi="hi-IN"/>
        </w:rPr>
        <w:t>так как</w:t>
      </w:r>
      <w:r w:rsidRPr="004A2314">
        <w:rPr>
          <w:rFonts w:eastAsia="Times New Roman" w:cs="Times New Roman"/>
          <w:color w:val="000000"/>
          <w:sz w:val="24"/>
          <w:szCs w:val="24"/>
          <w:lang w:eastAsia="hi-IN" w:bidi="hi-IN"/>
        </w:rPr>
        <w:t>___________________________________________________.</w:t>
      </w:r>
    </w:p>
    <w:p w14:paraId="55CFCCEF" w14:textId="77777777" w:rsidR="004A2314" w:rsidRPr="004A2314" w:rsidRDefault="004A2314" w:rsidP="004A2314">
      <w:pPr>
        <w:suppressAutoHyphens/>
        <w:autoSpaceDE w:val="0"/>
        <w:spacing w:line="100" w:lineRule="atLeast"/>
        <w:ind w:firstLine="720"/>
        <w:jc w:val="left"/>
        <w:rPr>
          <w:rFonts w:eastAsia="Times New Roman" w:cs="Times New Roman"/>
          <w:color w:val="000000"/>
          <w:sz w:val="24"/>
          <w:szCs w:val="24"/>
          <w:lang w:eastAsia="hi-IN" w:bidi="hi-IN"/>
        </w:rPr>
      </w:pPr>
    </w:p>
    <w:p w14:paraId="1FF5CE29" w14:textId="77777777" w:rsidR="004A2314" w:rsidRPr="004A2314" w:rsidRDefault="004A2314" w:rsidP="004A2314">
      <w:pPr>
        <w:suppressAutoHyphens/>
        <w:autoSpaceDE w:val="0"/>
        <w:spacing w:line="100" w:lineRule="atLeast"/>
        <w:ind w:firstLine="720"/>
        <w:jc w:val="left"/>
        <w:rPr>
          <w:rFonts w:eastAsia="Times New Roman" w:cs="Times New Roman"/>
          <w:color w:val="000000"/>
          <w:sz w:val="24"/>
          <w:szCs w:val="24"/>
          <w:lang w:eastAsia="hi-IN" w:bidi="hi-IN"/>
        </w:rPr>
      </w:pPr>
    </w:p>
    <w:p w14:paraId="33F2AC80" w14:textId="77777777" w:rsidR="004A2314" w:rsidRPr="004A2314" w:rsidRDefault="004A2314" w:rsidP="004A2314">
      <w:pPr>
        <w:suppressAutoHyphens/>
        <w:autoSpaceDE w:val="0"/>
        <w:spacing w:line="100" w:lineRule="atLeast"/>
        <w:ind w:firstLine="720"/>
        <w:jc w:val="left"/>
        <w:rPr>
          <w:rFonts w:eastAsia="Times New Roman" w:cs="Times New Roman"/>
          <w:color w:val="000000"/>
          <w:sz w:val="24"/>
          <w:szCs w:val="24"/>
          <w:lang w:eastAsia="hi-IN" w:bidi="hi-IN"/>
        </w:rPr>
      </w:pPr>
    </w:p>
    <w:p w14:paraId="7FD0676A" w14:textId="77777777" w:rsidR="004A2314" w:rsidRPr="004517C7" w:rsidRDefault="004A2314" w:rsidP="004517C7">
      <w:pPr>
        <w:tabs>
          <w:tab w:val="right" w:pos="9356"/>
        </w:tabs>
        <w:suppressAutoHyphens/>
        <w:autoSpaceDE w:val="0"/>
        <w:spacing w:line="100" w:lineRule="atLeast"/>
        <w:ind w:firstLine="720"/>
        <w:jc w:val="left"/>
        <w:rPr>
          <w:rFonts w:eastAsia="Times New Roman" w:cs="Times New Roman"/>
          <w:b/>
          <w:i/>
          <w:iCs/>
          <w:color w:val="000000"/>
          <w:sz w:val="24"/>
          <w:szCs w:val="24"/>
          <w:u w:val="single"/>
          <w:lang w:eastAsia="hi-IN" w:bidi="hi-IN"/>
        </w:rPr>
      </w:pPr>
      <w:r w:rsidRPr="004A2314">
        <w:rPr>
          <w:rFonts w:eastAsia="Times New Roman" w:cs="Times New Roman"/>
          <w:color w:val="000000"/>
          <w:sz w:val="24"/>
          <w:szCs w:val="24"/>
          <w:lang w:eastAsia="hi-IN" w:bidi="hi-IN"/>
        </w:rPr>
        <w:t xml:space="preserve">Студент (ка) </w:t>
      </w:r>
      <w:r w:rsidR="004517C7">
        <w:rPr>
          <w:rFonts w:eastAsia="Times New Roman" w:cs="Times New Roman"/>
          <w:color w:val="000000"/>
          <w:sz w:val="24"/>
          <w:szCs w:val="24"/>
          <w:u w:val="single"/>
          <w:lang w:eastAsia="hi-IN" w:bidi="hi-IN"/>
        </w:rPr>
        <w:tab/>
      </w:r>
    </w:p>
    <w:p w14:paraId="791C4132" w14:textId="77777777" w:rsidR="004A2314" w:rsidRPr="004A2314" w:rsidRDefault="004A2314" w:rsidP="004A2314">
      <w:pPr>
        <w:suppressAutoHyphens/>
        <w:autoSpaceDE w:val="0"/>
        <w:spacing w:line="100" w:lineRule="atLeast"/>
        <w:ind w:left="340"/>
        <w:jc w:val="left"/>
        <w:rPr>
          <w:rFonts w:eastAsia="Times New Roman" w:cs="Times New Roman"/>
          <w:color w:val="000000"/>
          <w:sz w:val="24"/>
          <w:szCs w:val="24"/>
          <w:lang w:eastAsia="hi-IN" w:bidi="hi-IN"/>
        </w:rPr>
      </w:pPr>
      <w:r w:rsidRPr="004A2314">
        <w:rPr>
          <w:rFonts w:eastAsia="Times New Roman" w:cs="Times New Roman"/>
          <w:b/>
          <w:i/>
          <w:iCs/>
          <w:color w:val="000000"/>
          <w:sz w:val="24"/>
          <w:szCs w:val="24"/>
          <w:lang w:eastAsia="hi-IN" w:bidi="hi-IN"/>
        </w:rPr>
        <w:t xml:space="preserve">                               </w:t>
      </w:r>
      <w:r w:rsidR="005340F6">
        <w:rPr>
          <w:rFonts w:eastAsia="Times New Roman" w:cs="Times New Roman"/>
          <w:b/>
          <w:i/>
          <w:iCs/>
          <w:color w:val="000000"/>
          <w:sz w:val="24"/>
          <w:szCs w:val="24"/>
          <w:lang w:eastAsia="hi-IN" w:bidi="hi-IN"/>
        </w:rPr>
        <w:t xml:space="preserve">      </w:t>
      </w:r>
      <w:r w:rsidRPr="004A2314">
        <w:rPr>
          <w:rFonts w:eastAsia="Times New Roman" w:cs="Times New Roman"/>
          <w:b/>
          <w:i/>
          <w:iCs/>
          <w:color w:val="000000"/>
          <w:sz w:val="24"/>
          <w:szCs w:val="24"/>
          <w:lang w:eastAsia="hi-IN" w:bidi="hi-IN"/>
        </w:rPr>
        <w:t xml:space="preserve"> </w:t>
      </w:r>
      <w:r w:rsidRPr="004A2314">
        <w:rPr>
          <w:rFonts w:eastAsia="Times New Roman" w:cs="Times New Roman"/>
          <w:i/>
          <w:iCs/>
          <w:color w:val="000000"/>
          <w:sz w:val="16"/>
          <w:szCs w:val="16"/>
          <w:lang w:eastAsia="hi-IN" w:bidi="hi-IN"/>
        </w:rPr>
        <w:t xml:space="preserve">  (Ф. И.О.) </w:t>
      </w:r>
      <w:r w:rsidRPr="004A2314">
        <w:rPr>
          <w:rFonts w:eastAsia="Times New Roman" w:cs="Times New Roman"/>
          <w:color w:val="000000"/>
          <w:sz w:val="16"/>
          <w:szCs w:val="16"/>
          <w:lang w:eastAsia="hi-IN" w:bidi="hi-IN"/>
        </w:rPr>
        <w:t xml:space="preserve"> </w:t>
      </w:r>
      <w:r w:rsidRPr="004A2314">
        <w:rPr>
          <w:rFonts w:eastAsia="Times New Roman" w:cs="Times New Roman"/>
          <w:i/>
          <w:iCs/>
          <w:color w:val="000000"/>
          <w:sz w:val="16"/>
          <w:szCs w:val="16"/>
          <w:lang w:eastAsia="hi-IN" w:bidi="hi-IN"/>
        </w:rPr>
        <w:t xml:space="preserve">                                                   </w:t>
      </w:r>
      <w:r w:rsidR="005340F6">
        <w:rPr>
          <w:rFonts w:eastAsia="Times New Roman" w:cs="Times New Roman"/>
          <w:i/>
          <w:iCs/>
          <w:color w:val="000000"/>
          <w:sz w:val="16"/>
          <w:szCs w:val="16"/>
          <w:lang w:eastAsia="hi-IN" w:bidi="hi-IN"/>
        </w:rPr>
        <w:t xml:space="preserve">                       </w:t>
      </w:r>
      <w:r w:rsidRPr="004A2314">
        <w:rPr>
          <w:rFonts w:eastAsia="Times New Roman" w:cs="Times New Roman"/>
          <w:i/>
          <w:iCs/>
          <w:color w:val="000000"/>
          <w:sz w:val="16"/>
          <w:szCs w:val="16"/>
          <w:lang w:eastAsia="hi-IN" w:bidi="hi-IN"/>
        </w:rPr>
        <w:t xml:space="preserve">         (подпись) </w:t>
      </w:r>
    </w:p>
    <w:p w14:paraId="4BFE0663" w14:textId="77777777" w:rsidR="004A2314" w:rsidRPr="004A2314" w:rsidRDefault="004A2314" w:rsidP="004A2314">
      <w:pPr>
        <w:ind w:firstLine="0"/>
        <w:rPr>
          <w:rFonts w:eastAsia="Calibri" w:cs="Arial"/>
        </w:rPr>
      </w:pPr>
    </w:p>
    <w:p w14:paraId="6B47DB1B" w14:textId="77777777" w:rsidR="004A2314" w:rsidRPr="004A2314" w:rsidRDefault="004A2314" w:rsidP="004A2314">
      <w:pPr>
        <w:pageBreakBefore/>
        <w:suppressAutoHyphens/>
        <w:spacing w:after="120" w:line="100" w:lineRule="atLeast"/>
        <w:ind w:firstLine="720"/>
        <w:jc w:val="center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b/>
          <w:sz w:val="24"/>
          <w:szCs w:val="24"/>
          <w:lang w:eastAsia="ar-SA"/>
        </w:rPr>
        <w:lastRenderedPageBreak/>
        <w:t xml:space="preserve">ЗАМЕЧАНИЯ  РУКОВОДИТЕЛЯ  ПРАКТИКИ ОТ  КОЛЛЕДЖА </w:t>
      </w:r>
    </w:p>
    <w:tbl>
      <w:tblPr>
        <w:tblW w:w="0" w:type="auto"/>
        <w:tblInd w:w="64" w:type="dxa"/>
        <w:tblLayout w:type="fixed"/>
        <w:tblLook w:val="0000" w:firstRow="0" w:lastRow="0" w:firstColumn="0" w:lastColumn="0" w:noHBand="0" w:noVBand="0"/>
      </w:tblPr>
      <w:tblGrid>
        <w:gridCol w:w="1032"/>
        <w:gridCol w:w="6284"/>
        <w:gridCol w:w="2094"/>
      </w:tblGrid>
      <w:tr w:rsidR="004A2314" w:rsidRPr="004A2314" w14:paraId="5E4275A7" w14:textId="77777777" w:rsidTr="00590D20"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AD7E2A" w14:textId="77777777" w:rsidR="004A2314" w:rsidRPr="004A2314" w:rsidRDefault="004A2314" w:rsidP="004A2314">
            <w:pPr>
              <w:suppressAutoHyphens/>
              <w:snapToGrid w:val="0"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  <w:p w14:paraId="20CDE5B4" w14:textId="77777777" w:rsidR="004A2314" w:rsidRPr="004A2314" w:rsidRDefault="004A2314" w:rsidP="004A2314">
            <w:pPr>
              <w:suppressAutoHyphens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4A2314">
              <w:rPr>
                <w:rFonts w:eastAsia="Times New Roman" w:cs="Times New Roman"/>
                <w:sz w:val="24"/>
                <w:szCs w:val="24"/>
                <w:lang w:eastAsia="ar-SA"/>
              </w:rPr>
              <w:t>Дата</w:t>
            </w:r>
          </w:p>
          <w:p w14:paraId="15F1F911" w14:textId="77777777" w:rsidR="004A2314" w:rsidRPr="004A2314" w:rsidRDefault="004A2314" w:rsidP="004A2314">
            <w:pPr>
              <w:suppressAutoHyphens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4A2314">
              <w:rPr>
                <w:rFonts w:eastAsia="Times New Roman" w:cs="Times New Roman"/>
                <w:sz w:val="24"/>
                <w:szCs w:val="24"/>
                <w:lang w:eastAsia="ar-SA"/>
              </w:rPr>
              <w:t>проверки</w:t>
            </w:r>
          </w:p>
        </w:tc>
        <w:tc>
          <w:tcPr>
            <w:tcW w:w="6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ECD05F" w14:textId="77777777" w:rsidR="004A2314" w:rsidRPr="004A2314" w:rsidRDefault="004A2314" w:rsidP="004A2314">
            <w:pPr>
              <w:suppressAutoHyphens/>
              <w:snapToGrid w:val="0"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  <w:p w14:paraId="5E02CC7D" w14:textId="77777777" w:rsidR="004A2314" w:rsidRPr="004A2314" w:rsidRDefault="004A2314" w:rsidP="004A2314">
            <w:pPr>
              <w:suppressAutoHyphens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  <w:p w14:paraId="2C6BBA8B" w14:textId="77777777" w:rsidR="004A2314" w:rsidRPr="004A2314" w:rsidRDefault="004A2314" w:rsidP="004A2314">
            <w:pPr>
              <w:suppressAutoHyphens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4A2314">
              <w:rPr>
                <w:rFonts w:eastAsia="Times New Roman" w:cs="Times New Roman"/>
                <w:sz w:val="24"/>
                <w:szCs w:val="24"/>
                <w:lang w:eastAsia="ar-SA"/>
              </w:rPr>
              <w:t>Содержание  замечаний</w:t>
            </w:r>
          </w:p>
          <w:p w14:paraId="3BE025E3" w14:textId="77777777" w:rsidR="004A2314" w:rsidRPr="004A2314" w:rsidRDefault="004A2314" w:rsidP="004A2314">
            <w:pPr>
              <w:suppressAutoHyphens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1A4291" w14:textId="77777777" w:rsidR="004A2314" w:rsidRPr="004A2314" w:rsidRDefault="004A2314" w:rsidP="004A2314">
            <w:pPr>
              <w:suppressAutoHyphens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4A2314">
              <w:rPr>
                <w:rFonts w:eastAsia="Times New Roman" w:cs="Times New Roman"/>
                <w:sz w:val="24"/>
                <w:szCs w:val="24"/>
                <w:lang w:eastAsia="ar-SA"/>
              </w:rPr>
              <w:t>Должность и подпись</w:t>
            </w:r>
          </w:p>
          <w:p w14:paraId="07788AFF" w14:textId="77777777" w:rsidR="004A2314" w:rsidRPr="004A2314" w:rsidRDefault="004A2314" w:rsidP="004A2314">
            <w:pPr>
              <w:suppressAutoHyphens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4A2314">
              <w:rPr>
                <w:rFonts w:eastAsia="Times New Roman" w:cs="Times New Roman"/>
                <w:sz w:val="24"/>
                <w:szCs w:val="24"/>
                <w:lang w:eastAsia="ar-SA"/>
              </w:rPr>
              <w:t xml:space="preserve">руководителя </w:t>
            </w:r>
          </w:p>
          <w:p w14:paraId="367915B4" w14:textId="77777777" w:rsidR="004A2314" w:rsidRPr="004A2314" w:rsidRDefault="004A2314" w:rsidP="004A2314">
            <w:pPr>
              <w:suppressAutoHyphens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4A2314">
              <w:rPr>
                <w:rFonts w:eastAsia="Times New Roman" w:cs="Times New Roman"/>
                <w:sz w:val="24"/>
                <w:szCs w:val="24"/>
                <w:lang w:eastAsia="ar-SA"/>
              </w:rPr>
              <w:t>практики</w:t>
            </w:r>
          </w:p>
        </w:tc>
      </w:tr>
      <w:tr w:rsidR="004A2314" w:rsidRPr="004A2314" w14:paraId="7C28EBF3" w14:textId="77777777" w:rsidTr="00590D20"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A86AA6" w14:textId="77777777" w:rsidR="004A2314" w:rsidRPr="004A2314" w:rsidRDefault="004A2314" w:rsidP="004A2314">
            <w:pPr>
              <w:suppressAutoHyphens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4A2314">
              <w:rPr>
                <w:rFonts w:eastAsia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6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103A1E" w14:textId="77777777" w:rsidR="004A2314" w:rsidRPr="004A2314" w:rsidRDefault="004A2314" w:rsidP="004A2314">
            <w:pPr>
              <w:suppressAutoHyphens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4A2314">
              <w:rPr>
                <w:rFonts w:eastAsia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28C9A" w14:textId="77777777" w:rsidR="004A2314" w:rsidRPr="004A2314" w:rsidRDefault="004A2314" w:rsidP="004A2314">
            <w:pPr>
              <w:suppressAutoHyphens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4A2314">
              <w:rPr>
                <w:rFonts w:eastAsia="Times New Roman" w:cs="Times New Roman"/>
                <w:sz w:val="24"/>
                <w:szCs w:val="24"/>
                <w:lang w:eastAsia="ar-SA"/>
              </w:rPr>
              <w:t>3</w:t>
            </w:r>
          </w:p>
        </w:tc>
      </w:tr>
      <w:tr w:rsidR="004A2314" w:rsidRPr="004A2314" w14:paraId="077D5ED8" w14:textId="77777777" w:rsidTr="00590D20">
        <w:trPr>
          <w:trHeight w:val="11652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F0BAB8" w14:textId="77777777" w:rsidR="004A2314" w:rsidRPr="004A2314" w:rsidRDefault="004A2314" w:rsidP="004A2314">
            <w:pPr>
              <w:suppressAutoHyphens/>
              <w:snapToGrid w:val="0"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6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37FEFB" w14:textId="77777777" w:rsidR="004A2314" w:rsidRPr="004A2314" w:rsidRDefault="004A2314" w:rsidP="004A2314">
            <w:pPr>
              <w:suppressAutoHyphens/>
              <w:snapToGrid w:val="0"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DD0BB" w14:textId="77777777" w:rsidR="004A2314" w:rsidRPr="004A2314" w:rsidRDefault="004A2314" w:rsidP="004A2314">
            <w:pPr>
              <w:suppressAutoHyphens/>
              <w:snapToGrid w:val="0"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</w:tbl>
    <w:p w14:paraId="6FAC2DD4" w14:textId="77777777" w:rsidR="004A2314" w:rsidRPr="004A2314" w:rsidRDefault="004A2314" w:rsidP="004A2314">
      <w:pPr>
        <w:suppressAutoHyphens/>
        <w:spacing w:line="100" w:lineRule="atLeast"/>
        <w:ind w:firstLine="720"/>
        <w:jc w:val="center"/>
        <w:rPr>
          <w:rFonts w:eastAsia="Times New Roman" w:cs="Times New Roman"/>
          <w:b/>
          <w:i/>
          <w:iCs/>
          <w:szCs w:val="28"/>
          <w:lang w:eastAsia="ar-SA"/>
        </w:rPr>
      </w:pPr>
    </w:p>
    <w:p w14:paraId="3B67020C" w14:textId="77777777" w:rsidR="004A2314" w:rsidRPr="004A2314" w:rsidRDefault="004A2314" w:rsidP="004A2314">
      <w:pPr>
        <w:suppressAutoHyphens/>
        <w:spacing w:line="100" w:lineRule="atLeast"/>
        <w:ind w:firstLine="720"/>
        <w:jc w:val="center"/>
        <w:rPr>
          <w:rFonts w:eastAsia="Times New Roman" w:cs="Times New Roman"/>
          <w:b/>
          <w:i/>
          <w:iCs/>
          <w:szCs w:val="28"/>
          <w:lang w:eastAsia="ar-SA"/>
        </w:rPr>
      </w:pPr>
    </w:p>
    <w:p w14:paraId="79C64CB7" w14:textId="77777777" w:rsidR="004A2314" w:rsidRPr="004A2314" w:rsidRDefault="004A2314" w:rsidP="004A2314">
      <w:pPr>
        <w:pageBreakBefore/>
        <w:suppressAutoHyphens/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ar-SA"/>
        </w:rPr>
      </w:pPr>
      <w:r w:rsidRPr="004A2314">
        <w:rPr>
          <w:rFonts w:eastAsia="Times New Roman" w:cs="Times New Roman"/>
          <w:b/>
          <w:sz w:val="24"/>
          <w:szCs w:val="24"/>
          <w:lang w:eastAsia="ar-SA"/>
        </w:rPr>
        <w:lastRenderedPageBreak/>
        <w:t>КАЛЕНДАРНО-ТЕМАТИЧЕСКИЙ ПЛАН ПРОИЗВОДСТВЕННОЙ ПРАКТИКИ</w:t>
      </w:r>
      <w:r w:rsidR="00641180">
        <w:rPr>
          <w:rFonts w:eastAsia="Times New Roman" w:cs="Times New Roman"/>
          <w:b/>
          <w:sz w:val="24"/>
          <w:szCs w:val="24"/>
          <w:lang w:eastAsia="ar-SA"/>
        </w:rPr>
        <w:t xml:space="preserve"> ПП.01</w:t>
      </w:r>
      <w:r w:rsidR="00B67A46">
        <w:rPr>
          <w:rFonts w:eastAsia="Times New Roman" w:cs="Times New Roman"/>
          <w:b/>
          <w:sz w:val="24"/>
          <w:szCs w:val="24"/>
          <w:lang w:eastAsia="ar-SA"/>
        </w:rPr>
        <w:t>, ПП.02, ПП.04</w:t>
      </w:r>
      <w:r w:rsidR="00DE6D23">
        <w:rPr>
          <w:rFonts w:eastAsia="Times New Roman" w:cs="Times New Roman"/>
          <w:b/>
          <w:sz w:val="24"/>
          <w:szCs w:val="24"/>
          <w:lang w:eastAsia="ar-SA"/>
        </w:rPr>
        <w:t>, ПП.11</w:t>
      </w:r>
    </w:p>
    <w:p w14:paraId="4779F7D3" w14:textId="77777777" w:rsidR="004A2314" w:rsidRPr="004A2314" w:rsidRDefault="004A2314" w:rsidP="004A2314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tbl>
      <w:tblPr>
        <w:tblW w:w="0" w:type="auto"/>
        <w:tblInd w:w="97" w:type="dxa"/>
        <w:tblLayout w:type="fixed"/>
        <w:tblLook w:val="0000" w:firstRow="0" w:lastRow="0" w:firstColumn="0" w:lastColumn="0" w:noHBand="0" w:noVBand="0"/>
      </w:tblPr>
      <w:tblGrid>
        <w:gridCol w:w="660"/>
        <w:gridCol w:w="6014"/>
        <w:gridCol w:w="992"/>
        <w:gridCol w:w="1701"/>
      </w:tblGrid>
      <w:tr w:rsidR="004A2314" w:rsidRPr="004A2314" w14:paraId="690963CE" w14:textId="77777777" w:rsidTr="00590D20">
        <w:trPr>
          <w:cantSplit/>
          <w:trHeight w:val="1145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25307F" w14:textId="77777777" w:rsidR="004A2314" w:rsidRPr="004A2314" w:rsidRDefault="004A2314" w:rsidP="004A2314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4A2314">
              <w:rPr>
                <w:rFonts w:eastAsia="Times New Roman" w:cs="Times New Roman"/>
                <w:sz w:val="24"/>
                <w:szCs w:val="24"/>
                <w:lang w:eastAsia="ar-SA"/>
              </w:rPr>
              <w:t xml:space="preserve">№ </w:t>
            </w:r>
          </w:p>
        </w:tc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C23F9F" w14:textId="77777777" w:rsidR="004A2314" w:rsidRPr="004A2314" w:rsidRDefault="004A2314" w:rsidP="004A2314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4A2314">
              <w:rPr>
                <w:rFonts w:eastAsia="Times New Roman" w:cs="Times New Roman"/>
                <w:sz w:val="24"/>
                <w:szCs w:val="24"/>
                <w:lang w:eastAsia="ar-SA"/>
              </w:rPr>
              <w:t>Наименование темы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0F752D" w14:textId="77777777" w:rsidR="004A2314" w:rsidRPr="004A2314" w:rsidRDefault="004A2314" w:rsidP="004A2314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4A2314">
              <w:rPr>
                <w:rFonts w:eastAsia="Times New Roman" w:cs="Times New Roman"/>
                <w:sz w:val="24"/>
                <w:szCs w:val="24"/>
                <w:lang w:eastAsia="ar-SA"/>
              </w:rPr>
              <w:t>Сроки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D0F24F4" w14:textId="77777777" w:rsidR="004A2314" w:rsidRPr="004A2314" w:rsidRDefault="004A2314" w:rsidP="004A2314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4A2314">
              <w:rPr>
                <w:rFonts w:eastAsia="Times New Roman" w:cs="Times New Roman"/>
                <w:sz w:val="24"/>
                <w:szCs w:val="24"/>
                <w:lang w:eastAsia="ar-SA"/>
              </w:rPr>
              <w:t>Выполнено</w:t>
            </w:r>
            <w:r w:rsidRPr="004A2314">
              <w:rPr>
                <w:rFonts w:eastAsia="Times New Roman" w:cs="Times New Roman"/>
                <w:sz w:val="24"/>
                <w:szCs w:val="24"/>
                <w:lang w:val="en-US" w:eastAsia="ar-SA"/>
              </w:rPr>
              <w:t>/</w:t>
            </w:r>
            <w:r w:rsidRPr="004A2314">
              <w:rPr>
                <w:rFonts w:eastAsia="Times New Roman" w:cs="Times New Roman"/>
                <w:sz w:val="24"/>
                <w:szCs w:val="24"/>
                <w:lang w:eastAsia="ar-SA"/>
              </w:rPr>
              <w:t xml:space="preserve"> не выполнено</w:t>
            </w:r>
          </w:p>
        </w:tc>
      </w:tr>
      <w:tr w:rsidR="004A2314" w:rsidRPr="004A2314" w14:paraId="186D5630" w14:textId="77777777" w:rsidTr="00590D20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46B466" w14:textId="77777777" w:rsidR="004A2314" w:rsidRPr="004A2314" w:rsidRDefault="004A2314" w:rsidP="004A2314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4A2314">
              <w:rPr>
                <w:rFonts w:eastAsia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83695F" w14:textId="77777777" w:rsidR="004A2314" w:rsidRPr="004A2314" w:rsidRDefault="004A2314" w:rsidP="004A2314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4A2314">
              <w:rPr>
                <w:rFonts w:eastAsia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6E43D1" w14:textId="77777777" w:rsidR="004A2314" w:rsidRPr="004A2314" w:rsidRDefault="004A2314" w:rsidP="004A2314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4A2314">
              <w:rPr>
                <w:rFonts w:eastAsia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02C8EC2" w14:textId="77777777" w:rsidR="004A2314" w:rsidRPr="004A2314" w:rsidRDefault="004A2314" w:rsidP="004A2314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4A2314">
              <w:rPr>
                <w:rFonts w:eastAsia="Times New Roman" w:cs="Times New Roman"/>
                <w:sz w:val="24"/>
                <w:szCs w:val="24"/>
                <w:lang w:eastAsia="ar-SA"/>
              </w:rPr>
              <w:t>4</w:t>
            </w:r>
          </w:p>
        </w:tc>
      </w:tr>
      <w:tr w:rsidR="004A2314" w:rsidRPr="004A2314" w14:paraId="773A060B" w14:textId="77777777" w:rsidTr="00451F99"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901B46" w14:textId="77777777" w:rsidR="004A2314" w:rsidRPr="00451F99" w:rsidRDefault="004A2314" w:rsidP="00451F99">
            <w:pPr>
              <w:pStyle w:val="a5"/>
              <w:numPr>
                <w:ilvl w:val="0"/>
                <w:numId w:val="11"/>
              </w:numPr>
              <w:spacing w:line="240" w:lineRule="auto"/>
              <w:ind w:left="0" w:firstLine="0"/>
            </w:pPr>
          </w:p>
        </w:tc>
        <w:tc>
          <w:tcPr>
            <w:tcW w:w="60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7309DE" w14:textId="77777777" w:rsidR="004A2314" w:rsidRPr="004A2314" w:rsidRDefault="004A2314" w:rsidP="00451F99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4A2314">
              <w:rPr>
                <w:rFonts w:eastAsia="Times New Roman" w:cs="Times New Roman"/>
                <w:sz w:val="24"/>
                <w:szCs w:val="24"/>
                <w:lang w:eastAsia="ar-SA"/>
              </w:rPr>
              <w:t>Инструктаж по технике безопасности, общий инструктаж по пожарной безопасности, а также инструктаж по правилам внутреннего распорядка и отдельным</w:t>
            </w:r>
            <w:r w:rsidRPr="004A2314">
              <w:rPr>
                <w:rFonts w:eastAsia="Times New Roman" w:cs="Times New Roman"/>
                <w:i/>
                <w:iCs/>
                <w:sz w:val="24"/>
                <w:szCs w:val="24"/>
                <w:lang w:eastAsia="ar-SA"/>
              </w:rPr>
              <w:t xml:space="preserve"> </w:t>
            </w:r>
            <w:r w:rsidRPr="004A2314">
              <w:rPr>
                <w:rFonts w:eastAsia="Times New Roman" w:cs="Times New Roman"/>
                <w:sz w:val="24"/>
                <w:szCs w:val="24"/>
                <w:lang w:eastAsia="ar-SA"/>
              </w:rPr>
              <w:t xml:space="preserve">особенностям режима работы организации. 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4E87C0" w14:textId="77777777" w:rsidR="004A2314" w:rsidRPr="004A2314" w:rsidRDefault="004A2314" w:rsidP="004A2314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BBAC590" w14:textId="77777777" w:rsidR="004A2314" w:rsidRPr="004A2314" w:rsidRDefault="004A2314" w:rsidP="004A2314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4A2314" w:rsidRPr="004A2314" w14:paraId="06A787A9" w14:textId="77777777" w:rsidTr="00451F99"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06C105" w14:textId="77777777" w:rsidR="004A2314" w:rsidRPr="00451F99" w:rsidRDefault="004A2314" w:rsidP="00451F99">
            <w:pPr>
              <w:pStyle w:val="a5"/>
              <w:numPr>
                <w:ilvl w:val="0"/>
                <w:numId w:val="11"/>
              </w:numPr>
              <w:spacing w:line="240" w:lineRule="auto"/>
              <w:ind w:left="0" w:firstLine="0"/>
            </w:pPr>
          </w:p>
        </w:tc>
        <w:tc>
          <w:tcPr>
            <w:tcW w:w="60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279B63" w14:textId="77777777" w:rsidR="004A2314" w:rsidRPr="004A2314" w:rsidRDefault="004A2314" w:rsidP="00451F99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Ознакомительная экскурсия по предприятию. Изучить следующие вопросы:</w:t>
            </w:r>
          </w:p>
          <w:p w14:paraId="3880CBC7" w14:textId="77777777" w:rsidR="004A2314" w:rsidRPr="004A2314" w:rsidRDefault="004A2314" w:rsidP="00451F99">
            <w:pPr>
              <w:numPr>
                <w:ilvl w:val="0"/>
                <w:numId w:val="7"/>
              </w:numPr>
              <w:suppressAutoHyphens/>
              <w:autoSpaceDE w:val="0"/>
              <w:spacing w:line="240" w:lineRule="auto"/>
              <w:ind w:left="36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 xml:space="preserve">структура предприятия; </w:t>
            </w:r>
          </w:p>
          <w:p w14:paraId="40166E94" w14:textId="77777777" w:rsidR="004A2314" w:rsidRPr="004A2314" w:rsidRDefault="004A2314" w:rsidP="00451F99">
            <w:pPr>
              <w:numPr>
                <w:ilvl w:val="0"/>
                <w:numId w:val="7"/>
              </w:numPr>
              <w:suppressAutoHyphens/>
              <w:autoSpaceDE w:val="0"/>
              <w:spacing w:line="240" w:lineRule="auto"/>
              <w:ind w:left="36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 xml:space="preserve">назначение и место каждого подразделения в производственном и управленческом процессах, их взаимосвязь; </w:t>
            </w:r>
          </w:p>
          <w:p w14:paraId="379D0313" w14:textId="77777777" w:rsidR="004A2314" w:rsidRPr="004A2314" w:rsidRDefault="004A2314" w:rsidP="00451F99">
            <w:pPr>
              <w:numPr>
                <w:ilvl w:val="0"/>
                <w:numId w:val="7"/>
              </w:numPr>
              <w:suppressAutoHyphens/>
              <w:autoSpaceDE w:val="0"/>
              <w:spacing w:line="240" w:lineRule="auto"/>
              <w:ind w:left="36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 xml:space="preserve">правила внутреннего трудового распорядка; </w:t>
            </w:r>
          </w:p>
          <w:p w14:paraId="1D8BCB8B" w14:textId="77777777" w:rsidR="004A2314" w:rsidRPr="004A2314" w:rsidRDefault="004A2314" w:rsidP="00451F99">
            <w:pPr>
              <w:numPr>
                <w:ilvl w:val="0"/>
                <w:numId w:val="7"/>
              </w:numPr>
              <w:suppressAutoHyphens/>
              <w:autoSpaceDE w:val="0"/>
              <w:spacing w:line="240" w:lineRule="auto"/>
              <w:ind w:left="36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 xml:space="preserve">функции главных специалистов предприятия; </w:t>
            </w:r>
          </w:p>
          <w:p w14:paraId="170C4C98" w14:textId="77777777" w:rsidR="004A2314" w:rsidRPr="004A2314" w:rsidRDefault="004A2314" w:rsidP="00451F99">
            <w:pPr>
              <w:numPr>
                <w:ilvl w:val="0"/>
                <w:numId w:val="7"/>
              </w:numPr>
              <w:suppressAutoHyphens/>
              <w:autoSpaceDE w:val="0"/>
              <w:spacing w:line="240" w:lineRule="auto"/>
              <w:ind w:left="36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 xml:space="preserve">перспективы развития производства; </w:t>
            </w:r>
          </w:p>
          <w:p w14:paraId="4DE3266E" w14:textId="77777777" w:rsidR="004A2314" w:rsidRPr="004A2314" w:rsidRDefault="004A2314" w:rsidP="00451F99">
            <w:pPr>
              <w:numPr>
                <w:ilvl w:val="0"/>
                <w:numId w:val="7"/>
              </w:numPr>
              <w:suppressAutoHyphens/>
              <w:autoSpaceDE w:val="0"/>
              <w:spacing w:line="240" w:lineRule="auto"/>
              <w:ind w:left="360"/>
              <w:jc w:val="left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4A2314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 xml:space="preserve">план освоения новых технологий. 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46212E" w14:textId="77777777" w:rsidR="004A2314" w:rsidRPr="004A2314" w:rsidRDefault="004A2314" w:rsidP="004A2314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373A5AD" w14:textId="77777777" w:rsidR="004A2314" w:rsidRPr="004A2314" w:rsidRDefault="004A2314" w:rsidP="004A2314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4A2314" w:rsidRPr="004A2314" w14:paraId="7318BBE9" w14:textId="77777777" w:rsidTr="00451F99">
        <w:trPr>
          <w:trHeight w:val="788"/>
        </w:trPr>
        <w:tc>
          <w:tcPr>
            <w:tcW w:w="66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640C1F81" w14:textId="77777777" w:rsidR="004A2314" w:rsidRPr="00451F99" w:rsidRDefault="004A2314" w:rsidP="00451F99">
            <w:pPr>
              <w:pStyle w:val="a5"/>
              <w:numPr>
                <w:ilvl w:val="0"/>
                <w:numId w:val="11"/>
              </w:numPr>
              <w:spacing w:line="240" w:lineRule="auto"/>
              <w:ind w:left="0" w:firstLine="0"/>
            </w:pPr>
          </w:p>
        </w:tc>
        <w:tc>
          <w:tcPr>
            <w:tcW w:w="6014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40219226" w14:textId="77777777" w:rsidR="004A2314" w:rsidRPr="004A2314" w:rsidRDefault="00011B79" w:rsidP="00011B79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011B79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создание программы по разработанному алгоритму как отдельный модуль;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2F08010" w14:textId="77777777" w:rsidR="004A2314" w:rsidRPr="004A2314" w:rsidRDefault="004A2314" w:rsidP="004A2314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DD1DC" w14:textId="77777777" w:rsidR="004A2314" w:rsidRPr="004A2314" w:rsidRDefault="004A2314" w:rsidP="004A2314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4A2314" w:rsidRPr="004A2314" w14:paraId="03B7D517" w14:textId="77777777" w:rsidTr="00451F99">
        <w:trPr>
          <w:trHeight w:val="597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16EDD56E" w14:textId="77777777" w:rsidR="004A2314" w:rsidRPr="00451F99" w:rsidRDefault="004A2314" w:rsidP="00451F99">
            <w:pPr>
              <w:pStyle w:val="a5"/>
              <w:numPr>
                <w:ilvl w:val="0"/>
                <w:numId w:val="11"/>
              </w:numPr>
              <w:spacing w:line="240" w:lineRule="auto"/>
              <w:ind w:left="0" w:firstLine="0"/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3D219322" w14:textId="77777777" w:rsidR="004A2314" w:rsidRPr="004A2314" w:rsidRDefault="00011B79" w:rsidP="00011B79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011B79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разработка кода программного модуля на современных языках программирования;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4C1665B4" w14:textId="77777777" w:rsidR="004A2314" w:rsidRPr="004A2314" w:rsidRDefault="004A2314" w:rsidP="004A2314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888E1" w14:textId="77777777" w:rsidR="004A2314" w:rsidRPr="004A2314" w:rsidRDefault="004A2314" w:rsidP="004A2314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4A2314" w:rsidRPr="004A2314" w14:paraId="66056B95" w14:textId="77777777" w:rsidTr="00451F99">
        <w:trPr>
          <w:trHeight w:val="598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3E76936B" w14:textId="77777777" w:rsidR="004A2314" w:rsidRPr="00451F99" w:rsidRDefault="004A2314" w:rsidP="00451F99">
            <w:pPr>
              <w:pStyle w:val="a5"/>
              <w:numPr>
                <w:ilvl w:val="0"/>
                <w:numId w:val="11"/>
              </w:numPr>
              <w:spacing w:line="240" w:lineRule="auto"/>
              <w:ind w:left="0" w:firstLine="0"/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66025552" w14:textId="77777777" w:rsidR="004A2314" w:rsidRPr="004A2314" w:rsidRDefault="00011B79" w:rsidP="00011B79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011B79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 xml:space="preserve">разработка кода программного продукта на основе готовой спецификации на уровне модуля;  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029028BF" w14:textId="77777777" w:rsidR="004A2314" w:rsidRPr="004A2314" w:rsidRDefault="004A2314" w:rsidP="004A2314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7E7D3" w14:textId="77777777" w:rsidR="004A2314" w:rsidRPr="004A2314" w:rsidRDefault="004A2314" w:rsidP="004A2314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4A2314" w:rsidRPr="004A2314" w14:paraId="611418D4" w14:textId="77777777" w:rsidTr="00451F99">
        <w:trPr>
          <w:trHeight w:val="584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8FD337A" w14:textId="77777777" w:rsidR="004A2314" w:rsidRPr="00451F99" w:rsidRDefault="004A2314" w:rsidP="00451F99">
            <w:pPr>
              <w:pStyle w:val="a5"/>
              <w:numPr>
                <w:ilvl w:val="0"/>
                <w:numId w:val="11"/>
              </w:numPr>
              <w:spacing w:line="240" w:lineRule="auto"/>
              <w:ind w:left="0" w:firstLine="0"/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24ACD54B" w14:textId="77777777" w:rsidR="004A2314" w:rsidRPr="004A2314" w:rsidRDefault="00011B79" w:rsidP="00011B79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011B79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отладка и тестирование программы на уровне модуля;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57F6F65" w14:textId="77777777" w:rsidR="004A2314" w:rsidRPr="004A2314" w:rsidRDefault="004A2314" w:rsidP="004A2314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144AA" w14:textId="77777777" w:rsidR="004A2314" w:rsidRPr="004A2314" w:rsidRDefault="004A2314" w:rsidP="004A2314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4A2314" w:rsidRPr="004A2314" w14:paraId="01597622" w14:textId="77777777" w:rsidTr="00451F99">
        <w:trPr>
          <w:trHeight w:val="514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5B096C82" w14:textId="77777777" w:rsidR="004A2314" w:rsidRPr="00451F99" w:rsidRDefault="004A2314" w:rsidP="00451F99">
            <w:pPr>
              <w:pStyle w:val="a5"/>
              <w:numPr>
                <w:ilvl w:val="0"/>
                <w:numId w:val="11"/>
              </w:numPr>
              <w:spacing w:line="240" w:lineRule="auto"/>
              <w:ind w:left="0" w:firstLine="0"/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13949BDC" w14:textId="77777777" w:rsidR="004A2314" w:rsidRPr="004A2314" w:rsidRDefault="00011B79" w:rsidP="00011B79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011B79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использование инструментальных средств на этапе отладки программного продукта;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472BF839" w14:textId="77777777" w:rsidR="004A2314" w:rsidRPr="004A2314" w:rsidRDefault="004A2314" w:rsidP="004A2314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E9079" w14:textId="77777777" w:rsidR="004A2314" w:rsidRPr="004A2314" w:rsidRDefault="004A2314" w:rsidP="004A2314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4A2314" w:rsidRPr="004A2314" w14:paraId="331FE45A" w14:textId="77777777" w:rsidTr="00451F99">
        <w:trPr>
          <w:trHeight w:val="584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6015B9B6" w14:textId="77777777" w:rsidR="004A2314" w:rsidRPr="00451F99" w:rsidRDefault="004A2314" w:rsidP="00451F99">
            <w:pPr>
              <w:pStyle w:val="a5"/>
              <w:numPr>
                <w:ilvl w:val="0"/>
                <w:numId w:val="11"/>
              </w:numPr>
              <w:spacing w:line="240" w:lineRule="auto"/>
              <w:ind w:left="0" w:firstLine="0"/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3C826046" w14:textId="77777777" w:rsidR="004A2314" w:rsidRPr="004A2314" w:rsidRDefault="00011B79" w:rsidP="00011B79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011B79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оптимизация и рефакторинг программного кода;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70B4249C" w14:textId="77777777" w:rsidR="004A2314" w:rsidRPr="004A2314" w:rsidRDefault="004A2314" w:rsidP="004A2314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D63F1" w14:textId="77777777" w:rsidR="004A2314" w:rsidRPr="004A2314" w:rsidRDefault="004A2314" w:rsidP="004A2314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4A2314" w:rsidRPr="004A2314" w14:paraId="2B6E121F" w14:textId="77777777" w:rsidTr="00451F99">
        <w:trPr>
          <w:trHeight w:val="455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69881554" w14:textId="77777777" w:rsidR="004A2314" w:rsidRPr="00451F99" w:rsidRDefault="004A2314" w:rsidP="00451F99">
            <w:pPr>
              <w:pStyle w:val="a5"/>
              <w:numPr>
                <w:ilvl w:val="0"/>
                <w:numId w:val="11"/>
              </w:numPr>
              <w:spacing w:line="240" w:lineRule="auto"/>
              <w:ind w:left="0" w:firstLine="0"/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24A7200B" w14:textId="77777777" w:rsidR="004A2314" w:rsidRPr="004A2314" w:rsidRDefault="00011B79" w:rsidP="00011B79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011B79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оформление документации на программные средства;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3A850862" w14:textId="77777777" w:rsidR="004A2314" w:rsidRPr="004A2314" w:rsidRDefault="004A2314" w:rsidP="004A2314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F6EE5" w14:textId="77777777" w:rsidR="004A2314" w:rsidRPr="004A2314" w:rsidRDefault="004A2314" w:rsidP="004A2314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4A2314" w:rsidRPr="004A2314" w14:paraId="26846708" w14:textId="77777777" w:rsidTr="00451F99">
        <w:trPr>
          <w:trHeight w:val="612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38B9FB51" w14:textId="77777777" w:rsidR="004A2314" w:rsidRPr="00451F99" w:rsidRDefault="004A2314" w:rsidP="00451F99">
            <w:pPr>
              <w:pStyle w:val="a5"/>
              <w:numPr>
                <w:ilvl w:val="0"/>
                <w:numId w:val="11"/>
              </w:numPr>
              <w:spacing w:line="240" w:lineRule="auto"/>
              <w:ind w:left="0" w:firstLine="0"/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51EB13EA" w14:textId="77777777" w:rsidR="004A2314" w:rsidRPr="004A2314" w:rsidRDefault="00011B79" w:rsidP="00011B79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011B79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использование выбранной системы контроля версий;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4267C868" w14:textId="77777777" w:rsidR="004A2314" w:rsidRPr="004A2314" w:rsidRDefault="004A2314" w:rsidP="004A2314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013CD" w14:textId="77777777" w:rsidR="004A2314" w:rsidRPr="004A2314" w:rsidRDefault="004A2314" w:rsidP="004A2314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011B79" w:rsidRPr="004A2314" w14:paraId="11FF3EE6" w14:textId="77777777" w:rsidTr="00451F99">
        <w:trPr>
          <w:trHeight w:val="612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4071634A" w14:textId="77777777" w:rsidR="00011B79" w:rsidRPr="00451F99" w:rsidRDefault="00011B79" w:rsidP="00451F99">
            <w:pPr>
              <w:pStyle w:val="a5"/>
              <w:numPr>
                <w:ilvl w:val="0"/>
                <w:numId w:val="11"/>
              </w:numPr>
              <w:spacing w:line="240" w:lineRule="auto"/>
              <w:ind w:left="0" w:firstLine="0"/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58FAEF5D" w14:textId="77777777" w:rsidR="00011B79" w:rsidRPr="004A2314" w:rsidRDefault="00011B79" w:rsidP="00011B79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011B79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использование методов для получения кода с заданной функциональностью и степенью качества;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2DBDA8B0" w14:textId="77777777" w:rsidR="00011B79" w:rsidRPr="004A2314" w:rsidRDefault="00011B79" w:rsidP="004A2314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D42F9" w14:textId="77777777" w:rsidR="00011B79" w:rsidRPr="004A2314" w:rsidRDefault="00011B79" w:rsidP="004A2314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011B79" w:rsidRPr="004A2314" w14:paraId="42AF2727" w14:textId="77777777" w:rsidTr="00451F99">
        <w:trPr>
          <w:trHeight w:val="612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081CBB60" w14:textId="77777777" w:rsidR="00011B79" w:rsidRPr="00451F99" w:rsidRDefault="00011B79" w:rsidP="00451F99">
            <w:pPr>
              <w:pStyle w:val="a5"/>
              <w:numPr>
                <w:ilvl w:val="0"/>
                <w:numId w:val="11"/>
              </w:numPr>
              <w:spacing w:line="240" w:lineRule="auto"/>
              <w:ind w:left="0" w:firstLine="0"/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514CFFBB" w14:textId="77777777" w:rsidR="00011B79" w:rsidRPr="004A2314" w:rsidRDefault="00011B79" w:rsidP="00011B79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011B79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осуществление интеграции модулей в программное обеспечение;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1FB8912" w14:textId="77777777" w:rsidR="00011B79" w:rsidRPr="004A2314" w:rsidRDefault="00011B79" w:rsidP="004A2314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62CBC" w14:textId="77777777" w:rsidR="00011B79" w:rsidRPr="004A2314" w:rsidRDefault="00011B79" w:rsidP="004A2314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011B79" w:rsidRPr="004A2314" w14:paraId="31B5766E" w14:textId="77777777" w:rsidTr="00451F99">
        <w:trPr>
          <w:trHeight w:val="612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547DCA93" w14:textId="77777777" w:rsidR="00011B79" w:rsidRPr="00451F99" w:rsidRDefault="00011B79" w:rsidP="00451F99">
            <w:pPr>
              <w:pStyle w:val="a5"/>
              <w:numPr>
                <w:ilvl w:val="0"/>
                <w:numId w:val="11"/>
              </w:numPr>
              <w:spacing w:line="240" w:lineRule="auto"/>
              <w:ind w:left="0" w:firstLine="0"/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8D14736" w14:textId="77777777" w:rsidR="00011B79" w:rsidRPr="004A2314" w:rsidRDefault="00011B79" w:rsidP="00011B79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011B79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отладка программных модулей.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0FA5CC58" w14:textId="77777777" w:rsidR="00011B79" w:rsidRPr="004A2314" w:rsidRDefault="00011B79" w:rsidP="004A2314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D0AD5" w14:textId="77777777" w:rsidR="00011B79" w:rsidRPr="004A2314" w:rsidRDefault="00011B79" w:rsidP="004A2314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011B79" w:rsidRPr="004A2314" w14:paraId="6340B1DB" w14:textId="77777777" w:rsidTr="00451F99">
        <w:trPr>
          <w:trHeight w:val="612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198D26C4" w14:textId="77777777" w:rsidR="00011B79" w:rsidRPr="00451F99" w:rsidRDefault="00011B79" w:rsidP="00451F99">
            <w:pPr>
              <w:pStyle w:val="a5"/>
              <w:numPr>
                <w:ilvl w:val="0"/>
                <w:numId w:val="11"/>
              </w:numPr>
              <w:spacing w:line="240" w:lineRule="auto"/>
              <w:ind w:left="0" w:firstLine="0"/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5714E7A5" w14:textId="77777777" w:rsidR="00011B79" w:rsidRPr="004A2314" w:rsidRDefault="00011B79" w:rsidP="00011B79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011B79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инсталляция программного обеспечения компьютерных систем;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580798DB" w14:textId="77777777" w:rsidR="00011B79" w:rsidRPr="004A2314" w:rsidRDefault="00011B79" w:rsidP="004A2314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FE353" w14:textId="77777777" w:rsidR="00011B79" w:rsidRPr="004A2314" w:rsidRDefault="00011B79" w:rsidP="004A2314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011B79" w:rsidRPr="004A2314" w14:paraId="57FC740E" w14:textId="77777777" w:rsidTr="00451F99">
        <w:trPr>
          <w:trHeight w:val="612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43F3FC12" w14:textId="77777777" w:rsidR="00011B79" w:rsidRPr="00451F99" w:rsidRDefault="00011B79" w:rsidP="00451F99">
            <w:pPr>
              <w:pStyle w:val="a5"/>
              <w:numPr>
                <w:ilvl w:val="0"/>
                <w:numId w:val="11"/>
              </w:numPr>
              <w:spacing w:line="240" w:lineRule="auto"/>
              <w:ind w:left="0" w:firstLine="0"/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021A0C65" w14:textId="77777777" w:rsidR="00011B79" w:rsidRPr="004A2314" w:rsidRDefault="00011B79" w:rsidP="00011B79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011B79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настройка отдельных компонентов программного обеспечения компьютерных систем;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3C5A279A" w14:textId="77777777" w:rsidR="00011B79" w:rsidRPr="004A2314" w:rsidRDefault="00011B79" w:rsidP="004A2314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E1F87" w14:textId="77777777" w:rsidR="00011B79" w:rsidRPr="004A2314" w:rsidRDefault="00011B79" w:rsidP="004A2314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011B79" w:rsidRPr="004A2314" w14:paraId="16518E0E" w14:textId="77777777" w:rsidTr="00451F99">
        <w:trPr>
          <w:trHeight w:val="612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0AFD1A27" w14:textId="77777777" w:rsidR="00011B79" w:rsidRPr="00451F99" w:rsidRDefault="00011B79" w:rsidP="00451F99">
            <w:pPr>
              <w:pStyle w:val="a5"/>
              <w:numPr>
                <w:ilvl w:val="0"/>
                <w:numId w:val="11"/>
              </w:numPr>
              <w:spacing w:line="240" w:lineRule="auto"/>
              <w:ind w:left="0" w:firstLine="0"/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2AE0EE36" w14:textId="77777777" w:rsidR="00011B79" w:rsidRPr="004A2314" w:rsidRDefault="00011B79" w:rsidP="00011B79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011B79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выполнение отдельных видов работ на этапе поддержки программного обеспечения компьютерной системы;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21F4F42" w14:textId="77777777" w:rsidR="00011B79" w:rsidRPr="004A2314" w:rsidRDefault="00011B79" w:rsidP="004A2314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04EF2" w14:textId="77777777" w:rsidR="00011B79" w:rsidRPr="004A2314" w:rsidRDefault="00011B79" w:rsidP="004A2314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011B79" w:rsidRPr="004A2314" w14:paraId="4A2996D7" w14:textId="77777777" w:rsidTr="00451F99">
        <w:trPr>
          <w:trHeight w:val="612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51C37764" w14:textId="77777777" w:rsidR="00011B79" w:rsidRPr="00451F99" w:rsidRDefault="00011B79" w:rsidP="00451F99">
            <w:pPr>
              <w:pStyle w:val="a5"/>
              <w:numPr>
                <w:ilvl w:val="0"/>
                <w:numId w:val="11"/>
              </w:numPr>
              <w:spacing w:line="240" w:lineRule="auto"/>
              <w:ind w:left="0" w:firstLine="0"/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52C81C08" w14:textId="77777777" w:rsidR="00011B79" w:rsidRPr="004A2314" w:rsidRDefault="00011B79" w:rsidP="00011B79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011B79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использование методов защиты программного обеспечения компьютерных систем;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1E83D8A" w14:textId="77777777" w:rsidR="00011B79" w:rsidRPr="004A2314" w:rsidRDefault="00011B79" w:rsidP="004A2314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DC0C9" w14:textId="77777777" w:rsidR="00011B79" w:rsidRPr="004A2314" w:rsidRDefault="00011B79" w:rsidP="004A2314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011B79" w:rsidRPr="004A2314" w14:paraId="45EB0127" w14:textId="77777777" w:rsidTr="00451F99">
        <w:trPr>
          <w:trHeight w:val="612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388C9C4F" w14:textId="77777777" w:rsidR="00011B79" w:rsidRPr="00451F99" w:rsidRDefault="00011B79" w:rsidP="00451F99">
            <w:pPr>
              <w:pStyle w:val="a5"/>
              <w:numPr>
                <w:ilvl w:val="0"/>
                <w:numId w:val="11"/>
              </w:numPr>
              <w:spacing w:line="240" w:lineRule="auto"/>
              <w:ind w:left="0" w:firstLine="0"/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05555340" w14:textId="77777777" w:rsidR="00011B79" w:rsidRPr="004A2314" w:rsidRDefault="00011B79" w:rsidP="00011B79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011B79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анализ рисков и характеристики качества программного обеспечения.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35677BD8" w14:textId="77777777" w:rsidR="00011B79" w:rsidRPr="004A2314" w:rsidRDefault="00011B79" w:rsidP="004A2314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6CCC8" w14:textId="77777777" w:rsidR="00011B79" w:rsidRPr="004A2314" w:rsidRDefault="00011B79" w:rsidP="004A2314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396C07" w:rsidRPr="004A2314" w14:paraId="19EC3FE1" w14:textId="77777777" w:rsidTr="00451F99">
        <w:trPr>
          <w:trHeight w:val="437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4A9E6E" w14:textId="77777777" w:rsidR="00396C07" w:rsidRPr="00451F99" w:rsidRDefault="00396C07" w:rsidP="00396C07">
            <w:pPr>
              <w:pStyle w:val="a5"/>
              <w:numPr>
                <w:ilvl w:val="0"/>
                <w:numId w:val="11"/>
              </w:numPr>
              <w:spacing w:line="240" w:lineRule="auto"/>
              <w:ind w:left="0" w:firstLine="0"/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AC8CF9" w14:textId="7BB3A844" w:rsidR="00396C07" w:rsidRPr="004A2314" w:rsidRDefault="00396C07" w:rsidP="00396C07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B53BB8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работа с современными case-средствами проектирования баз данных;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A8E9F9" w14:textId="77777777" w:rsidR="00396C07" w:rsidRPr="004A2314" w:rsidRDefault="00396C07" w:rsidP="00396C07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224D42B" w14:textId="77777777" w:rsidR="00396C07" w:rsidRPr="004A2314" w:rsidRDefault="00396C07" w:rsidP="00396C07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396C07" w:rsidRPr="004A2314" w14:paraId="2A4E1E30" w14:textId="77777777" w:rsidTr="00451F99">
        <w:trPr>
          <w:trHeight w:val="437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5492F4" w14:textId="77777777" w:rsidR="00396C07" w:rsidRPr="00451F99" w:rsidRDefault="00396C07" w:rsidP="00396C07">
            <w:pPr>
              <w:pStyle w:val="a5"/>
              <w:numPr>
                <w:ilvl w:val="0"/>
                <w:numId w:val="11"/>
              </w:numPr>
              <w:spacing w:line="240" w:lineRule="auto"/>
              <w:ind w:left="0" w:firstLine="0"/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E8F28E" w14:textId="7FCA22E7" w:rsidR="00396C07" w:rsidRPr="00B53BB8" w:rsidRDefault="00396C07" w:rsidP="00396C07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B53BB8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работа с документами отраслевой направленности</w:t>
            </w:r>
          </w:p>
          <w:p w14:paraId="53969F6A" w14:textId="30ADE044" w:rsidR="00396C07" w:rsidRPr="00B53BB8" w:rsidRDefault="00396C07" w:rsidP="00396C07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B53BB8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проектировать логическую и физическую схемы базы данных;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6E7A40" w14:textId="77777777" w:rsidR="00396C07" w:rsidRPr="004A2314" w:rsidRDefault="00396C07" w:rsidP="00396C07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54D3CD" w14:textId="77777777" w:rsidR="00396C07" w:rsidRPr="004A2314" w:rsidRDefault="00396C07" w:rsidP="00396C07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396C07" w:rsidRPr="004A2314" w14:paraId="6FC58F0F" w14:textId="77777777" w:rsidTr="00451F99">
        <w:trPr>
          <w:trHeight w:val="437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E00ACE" w14:textId="77777777" w:rsidR="00396C07" w:rsidRPr="00451F99" w:rsidRDefault="00396C07" w:rsidP="00396C07">
            <w:pPr>
              <w:pStyle w:val="a5"/>
              <w:numPr>
                <w:ilvl w:val="0"/>
                <w:numId w:val="11"/>
              </w:numPr>
              <w:spacing w:line="240" w:lineRule="auto"/>
              <w:ind w:left="0" w:firstLine="0"/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0B5CED" w14:textId="7B3BF375" w:rsidR="00396C07" w:rsidRPr="00B53BB8" w:rsidRDefault="00396C07" w:rsidP="00396C07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B53BB8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работа с объектами базы данных в конкретной системе управления базами данных;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F8ACA4" w14:textId="77777777" w:rsidR="00396C07" w:rsidRPr="004A2314" w:rsidRDefault="00396C07" w:rsidP="00396C07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003E06D" w14:textId="77777777" w:rsidR="00396C07" w:rsidRPr="004A2314" w:rsidRDefault="00396C07" w:rsidP="00396C07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396C07" w:rsidRPr="004A2314" w14:paraId="486645EE" w14:textId="77777777" w:rsidTr="00451F99">
        <w:trPr>
          <w:trHeight w:val="437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1D493F" w14:textId="77777777" w:rsidR="00396C07" w:rsidRPr="00451F99" w:rsidRDefault="00396C07" w:rsidP="00396C07">
            <w:pPr>
              <w:pStyle w:val="a5"/>
              <w:numPr>
                <w:ilvl w:val="0"/>
                <w:numId w:val="11"/>
              </w:numPr>
              <w:spacing w:line="240" w:lineRule="auto"/>
              <w:ind w:left="0" w:firstLine="0"/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8FAC0F" w14:textId="33BBC55F" w:rsidR="00396C07" w:rsidRPr="00B53BB8" w:rsidRDefault="00396C07" w:rsidP="00396C07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B53BB8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созда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ние</w:t>
            </w:r>
            <w:r w:rsidRPr="00B53BB8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 xml:space="preserve"> хранимы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х</w:t>
            </w:r>
            <w:r w:rsidRPr="00B53BB8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 xml:space="preserve"> процедур и триггер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ов</w:t>
            </w:r>
            <w:r w:rsidRPr="00B53BB8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 xml:space="preserve"> на базах данных;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C8A1CE" w14:textId="77777777" w:rsidR="00396C07" w:rsidRPr="004A2314" w:rsidRDefault="00396C07" w:rsidP="00396C07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8F41F6B" w14:textId="77777777" w:rsidR="00396C07" w:rsidRPr="004A2314" w:rsidRDefault="00396C07" w:rsidP="00396C07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396C07" w:rsidRPr="004A2314" w14:paraId="51220DE1" w14:textId="77777777" w:rsidTr="00451F99">
        <w:trPr>
          <w:trHeight w:val="437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B214A3" w14:textId="77777777" w:rsidR="00396C07" w:rsidRPr="00451F99" w:rsidRDefault="00396C07" w:rsidP="00396C07">
            <w:pPr>
              <w:pStyle w:val="a5"/>
              <w:numPr>
                <w:ilvl w:val="0"/>
                <w:numId w:val="11"/>
              </w:numPr>
              <w:spacing w:line="240" w:lineRule="auto"/>
              <w:ind w:left="0" w:firstLine="0"/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CEA0DC" w14:textId="4F06EDFC" w:rsidR="00396C07" w:rsidRPr="00B53BB8" w:rsidRDefault="00396C07" w:rsidP="00396C07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B53BB8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примен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ение</w:t>
            </w:r>
            <w:r w:rsidRPr="00B53BB8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 xml:space="preserve"> стандартны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х</w:t>
            </w:r>
            <w:r w:rsidRPr="00B53BB8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 xml:space="preserve"> метод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ов</w:t>
            </w:r>
            <w:r w:rsidRPr="00B53BB8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 xml:space="preserve"> для защиты объектов базы данных;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FDE41F" w14:textId="77777777" w:rsidR="00396C07" w:rsidRPr="004A2314" w:rsidRDefault="00396C07" w:rsidP="00396C07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2256F0C" w14:textId="77777777" w:rsidR="00396C07" w:rsidRPr="004A2314" w:rsidRDefault="00396C07" w:rsidP="00396C07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396C07" w:rsidRPr="004A2314" w14:paraId="137B1B9A" w14:textId="77777777" w:rsidTr="00451F99">
        <w:trPr>
          <w:trHeight w:val="437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7BF8DC" w14:textId="77777777" w:rsidR="00396C07" w:rsidRPr="00451F99" w:rsidRDefault="00396C07" w:rsidP="00396C07">
            <w:pPr>
              <w:pStyle w:val="a5"/>
              <w:numPr>
                <w:ilvl w:val="0"/>
                <w:numId w:val="11"/>
              </w:numPr>
              <w:spacing w:line="240" w:lineRule="auto"/>
              <w:ind w:left="0" w:firstLine="0"/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06CA5E" w14:textId="17829C35" w:rsidR="00396C07" w:rsidRPr="00B53BB8" w:rsidRDefault="00396C07" w:rsidP="00396C07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B53BB8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выполн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ение</w:t>
            </w:r>
            <w:r w:rsidRPr="00B53BB8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 xml:space="preserve"> стандартны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х</w:t>
            </w:r>
            <w:r w:rsidRPr="00B53BB8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 xml:space="preserve"> процедур резервного копирования и мониторинга выполнения этой процедуры;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8E45B4" w14:textId="77777777" w:rsidR="00396C07" w:rsidRPr="004A2314" w:rsidRDefault="00396C07" w:rsidP="00396C07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714C94C" w14:textId="77777777" w:rsidR="00396C07" w:rsidRPr="004A2314" w:rsidRDefault="00396C07" w:rsidP="00396C07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396C07" w:rsidRPr="004A2314" w14:paraId="4328A0F4" w14:textId="77777777" w:rsidTr="00451F99">
        <w:trPr>
          <w:trHeight w:val="437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043DB2" w14:textId="77777777" w:rsidR="00396C07" w:rsidRPr="00451F99" w:rsidRDefault="00396C07" w:rsidP="00396C07">
            <w:pPr>
              <w:pStyle w:val="a5"/>
              <w:numPr>
                <w:ilvl w:val="0"/>
                <w:numId w:val="11"/>
              </w:numPr>
              <w:spacing w:line="240" w:lineRule="auto"/>
              <w:ind w:left="0" w:firstLine="0"/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BFBB44" w14:textId="70A968CD" w:rsidR="00396C07" w:rsidRPr="00B53BB8" w:rsidRDefault="00396C07" w:rsidP="00396C07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B53BB8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выполн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ение</w:t>
            </w:r>
            <w:r w:rsidRPr="00B53BB8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 xml:space="preserve"> процедур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ы</w:t>
            </w:r>
            <w:r w:rsidRPr="00B53BB8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 xml:space="preserve"> восстановления базы данных и мониторинг выполнения этой процедуры;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80053B" w14:textId="77777777" w:rsidR="00396C07" w:rsidRPr="004A2314" w:rsidRDefault="00396C07" w:rsidP="00396C07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35586FE" w14:textId="77777777" w:rsidR="00396C07" w:rsidRPr="004A2314" w:rsidRDefault="00396C07" w:rsidP="00396C07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396C07" w:rsidRPr="004A2314" w14:paraId="764C76DB" w14:textId="77777777" w:rsidTr="00396C07">
        <w:trPr>
          <w:trHeight w:val="437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18FD915" w14:textId="77777777" w:rsidR="00396C07" w:rsidRPr="00451F99" w:rsidRDefault="00396C07" w:rsidP="00396C07">
            <w:pPr>
              <w:pStyle w:val="a5"/>
              <w:numPr>
                <w:ilvl w:val="0"/>
                <w:numId w:val="11"/>
              </w:numPr>
              <w:spacing w:line="240" w:lineRule="auto"/>
              <w:ind w:left="0" w:firstLine="0"/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3687F031" w14:textId="6E78A365" w:rsidR="00396C07" w:rsidRPr="00B53BB8" w:rsidRDefault="00396C07" w:rsidP="00396C07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B53BB8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обеспечивать информационную безопасность на уровне базы данных.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816617E" w14:textId="77777777" w:rsidR="00396C07" w:rsidRPr="004A2314" w:rsidRDefault="00396C07" w:rsidP="00396C07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6E283" w14:textId="77777777" w:rsidR="00396C07" w:rsidRPr="004A2314" w:rsidRDefault="00396C07" w:rsidP="00396C07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396C07" w:rsidRPr="004A2314" w14:paraId="712D5CB5" w14:textId="77777777" w:rsidTr="00451F99">
        <w:trPr>
          <w:trHeight w:val="437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58BFE9" w14:textId="77777777" w:rsidR="00396C07" w:rsidRPr="00451F99" w:rsidRDefault="00396C07" w:rsidP="00396C07">
            <w:pPr>
              <w:pStyle w:val="a5"/>
              <w:numPr>
                <w:ilvl w:val="0"/>
                <w:numId w:val="11"/>
              </w:numPr>
              <w:spacing w:line="240" w:lineRule="auto"/>
              <w:ind w:left="0" w:firstLine="0"/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C725FB" w14:textId="54AF3B0C" w:rsidR="00396C07" w:rsidRPr="00B53BB8" w:rsidRDefault="00396C07" w:rsidP="00396C07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Итоговое собрание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09144F" w14:textId="77777777" w:rsidR="00396C07" w:rsidRPr="004A2314" w:rsidRDefault="00396C07" w:rsidP="00396C07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15CD392" w14:textId="77777777" w:rsidR="00396C07" w:rsidRPr="004A2314" w:rsidRDefault="00396C07" w:rsidP="00396C07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</w:tbl>
    <w:p w14:paraId="34B5691C" w14:textId="77777777" w:rsidR="004A2314" w:rsidRPr="004A2314" w:rsidRDefault="004A2314" w:rsidP="004A2314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14:paraId="2E8E20AE" w14:textId="77777777" w:rsidR="007602EA" w:rsidRPr="004A2314" w:rsidRDefault="007602EA" w:rsidP="007602EA">
      <w:pPr>
        <w:suppressAutoHyphens/>
        <w:spacing w:line="240" w:lineRule="auto"/>
        <w:ind w:left="6521" w:firstLine="11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Руководитель практики</w:t>
      </w:r>
    </w:p>
    <w:p w14:paraId="1D886DF5" w14:textId="77777777" w:rsidR="007602EA" w:rsidRPr="004A2314" w:rsidRDefault="007602EA" w:rsidP="007602EA">
      <w:pPr>
        <w:suppressAutoHyphens/>
        <w:spacing w:line="240" w:lineRule="auto"/>
        <w:ind w:left="6521" w:firstLine="11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от организации</w:t>
      </w:r>
    </w:p>
    <w:p w14:paraId="15EF1311" w14:textId="77777777" w:rsidR="007602EA" w:rsidRPr="004A2314" w:rsidRDefault="007602EA" w:rsidP="007602EA">
      <w:pPr>
        <w:suppressAutoHyphens/>
        <w:spacing w:line="240" w:lineRule="auto"/>
        <w:ind w:left="6521" w:firstLine="11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______________________</w:t>
      </w:r>
    </w:p>
    <w:p w14:paraId="0FBB3C75" w14:textId="77777777" w:rsidR="007602EA" w:rsidRPr="004A2314" w:rsidRDefault="007602EA" w:rsidP="007602EA">
      <w:pPr>
        <w:suppressAutoHyphens/>
        <w:spacing w:line="240" w:lineRule="auto"/>
        <w:ind w:left="6521" w:firstLine="11"/>
        <w:jc w:val="left"/>
        <w:rPr>
          <w:rFonts w:eastAsia="Times New Roman" w:cs="Times New Roman"/>
          <w:sz w:val="24"/>
          <w:szCs w:val="24"/>
          <w:lang w:eastAsia="ar-SA"/>
        </w:rPr>
      </w:pPr>
    </w:p>
    <w:p w14:paraId="1D0B20B5" w14:textId="77777777" w:rsidR="007602EA" w:rsidRPr="004A2314" w:rsidRDefault="007602EA" w:rsidP="007602EA">
      <w:pPr>
        <w:suppressAutoHyphens/>
        <w:spacing w:line="240" w:lineRule="auto"/>
        <w:ind w:left="6521" w:firstLine="11"/>
        <w:jc w:val="left"/>
        <w:rPr>
          <w:rFonts w:eastAsia="Times New Roman" w:cs="Times New Roman"/>
          <w:b/>
          <w:i/>
          <w:iCs/>
          <w:sz w:val="24"/>
          <w:szCs w:val="28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 xml:space="preserve">Студент – практикант </w:t>
      </w:r>
    </w:p>
    <w:p w14:paraId="4EF28F2D" w14:textId="77777777" w:rsidR="007602EA" w:rsidRPr="00412571" w:rsidRDefault="007602EA" w:rsidP="007602EA">
      <w:pPr>
        <w:suppressAutoHyphens/>
        <w:spacing w:line="100" w:lineRule="atLeast"/>
        <w:ind w:left="6521" w:firstLine="11"/>
        <w:rPr>
          <w:rFonts w:eastAsia="Times New Roman" w:cs="Times New Roman"/>
          <w:iCs/>
          <w:szCs w:val="28"/>
          <w:lang w:eastAsia="ar-SA"/>
        </w:rPr>
      </w:pPr>
      <w:r w:rsidRPr="00412571">
        <w:rPr>
          <w:rFonts w:eastAsia="Times New Roman" w:cs="Times New Roman"/>
          <w:iCs/>
          <w:sz w:val="24"/>
          <w:szCs w:val="28"/>
          <w:lang w:eastAsia="ar-SA"/>
        </w:rPr>
        <w:t>______________________</w:t>
      </w:r>
    </w:p>
    <w:p w14:paraId="4A6B9FDE" w14:textId="77777777" w:rsidR="004A2314" w:rsidRPr="004A2314" w:rsidRDefault="004A2314" w:rsidP="004A2314">
      <w:pPr>
        <w:pageBreakBefore/>
        <w:suppressAutoHyphens/>
        <w:spacing w:after="120" w:line="100" w:lineRule="atLeast"/>
        <w:ind w:firstLine="0"/>
        <w:jc w:val="center"/>
        <w:rPr>
          <w:rFonts w:eastAsia="Times New Roman" w:cs="Times New Roman"/>
          <w:b/>
          <w:szCs w:val="28"/>
          <w:lang w:eastAsia="ar-SA"/>
        </w:rPr>
      </w:pPr>
      <w:r w:rsidRPr="004A2314">
        <w:rPr>
          <w:rFonts w:eastAsia="Times New Roman" w:cs="Times New Roman"/>
          <w:b/>
          <w:szCs w:val="28"/>
          <w:lang w:eastAsia="ar-SA"/>
        </w:rPr>
        <w:lastRenderedPageBreak/>
        <w:t xml:space="preserve">ДНЕВНИК ПРОХОЖДЕНИЯ ПРОИЗВОДСТВЕННОЙ ПРАКТИКИ </w:t>
      </w:r>
      <w:r w:rsidR="00641180">
        <w:rPr>
          <w:rFonts w:eastAsia="Times New Roman" w:cs="Times New Roman"/>
          <w:b/>
          <w:szCs w:val="28"/>
          <w:lang w:eastAsia="ar-SA"/>
        </w:rPr>
        <w:t>ПП.01</w:t>
      </w:r>
      <w:r w:rsidR="00B67A46">
        <w:rPr>
          <w:rFonts w:eastAsia="Times New Roman" w:cs="Times New Roman"/>
          <w:b/>
          <w:szCs w:val="28"/>
          <w:lang w:eastAsia="ar-SA"/>
        </w:rPr>
        <w:t>, ПП.02, ПП.04</w:t>
      </w:r>
      <w:r w:rsidR="00DE6D23">
        <w:rPr>
          <w:rFonts w:eastAsia="Times New Roman" w:cs="Times New Roman"/>
          <w:b/>
          <w:szCs w:val="28"/>
          <w:lang w:eastAsia="ar-SA"/>
        </w:rPr>
        <w:t>, ПП.11</w:t>
      </w:r>
    </w:p>
    <w:p w14:paraId="1DE0DE6B" w14:textId="77777777" w:rsidR="004A2314" w:rsidRPr="004A2314" w:rsidRDefault="004A2314" w:rsidP="004A2314">
      <w:pPr>
        <w:suppressAutoHyphens/>
        <w:spacing w:after="120" w:line="100" w:lineRule="atLeast"/>
        <w:ind w:firstLine="720"/>
        <w:jc w:val="center"/>
        <w:rPr>
          <w:rFonts w:eastAsia="Times New Roman" w:cs="Times New Roman"/>
          <w:b/>
          <w:sz w:val="24"/>
          <w:szCs w:val="24"/>
          <w:lang w:eastAsia="ar-SA"/>
        </w:rPr>
      </w:pPr>
    </w:p>
    <w:tbl>
      <w:tblPr>
        <w:tblW w:w="0" w:type="auto"/>
        <w:tblInd w:w="64" w:type="dxa"/>
        <w:tblLayout w:type="fixed"/>
        <w:tblLook w:val="0000" w:firstRow="0" w:lastRow="0" w:firstColumn="0" w:lastColumn="0" w:noHBand="0" w:noVBand="0"/>
      </w:tblPr>
      <w:tblGrid>
        <w:gridCol w:w="932"/>
        <w:gridCol w:w="5767"/>
        <w:gridCol w:w="2688"/>
      </w:tblGrid>
      <w:tr w:rsidR="004A2314" w:rsidRPr="004A2314" w14:paraId="174E3E54" w14:textId="77777777" w:rsidTr="00590D20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C16F62" w14:textId="77777777" w:rsidR="004A2314" w:rsidRPr="004A2314" w:rsidRDefault="004A2314" w:rsidP="004A2314">
            <w:pPr>
              <w:suppressAutoHyphens/>
              <w:snapToGrid w:val="0"/>
              <w:spacing w:after="120"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  <w:p w14:paraId="55DAEB80" w14:textId="77777777" w:rsidR="004A2314" w:rsidRPr="004A2314" w:rsidRDefault="004A2314" w:rsidP="004A2314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  <w:p w14:paraId="4A8972BA" w14:textId="77777777" w:rsidR="004A2314" w:rsidRPr="004A2314" w:rsidRDefault="004A2314" w:rsidP="004A2314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4A2314">
              <w:rPr>
                <w:rFonts w:eastAsia="Times New Roman" w:cs="Times New Roman"/>
                <w:sz w:val="24"/>
                <w:szCs w:val="24"/>
                <w:lang w:eastAsia="ar-SA"/>
              </w:rPr>
              <w:t>Дата</w:t>
            </w:r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03329F" w14:textId="77777777" w:rsidR="004A2314" w:rsidRPr="004A2314" w:rsidRDefault="004A2314" w:rsidP="004A2314">
            <w:pPr>
              <w:suppressAutoHyphens/>
              <w:snapToGrid w:val="0"/>
              <w:spacing w:after="120"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  <w:p w14:paraId="13B9CA91" w14:textId="77777777" w:rsidR="004A2314" w:rsidRPr="004A2314" w:rsidRDefault="004A2314" w:rsidP="004A2314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  <w:p w14:paraId="599CD71E" w14:textId="77777777" w:rsidR="004A2314" w:rsidRPr="004A2314" w:rsidRDefault="004A2314" w:rsidP="004A2314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sz w:val="20"/>
                <w:szCs w:val="24"/>
                <w:lang w:eastAsia="ar-SA"/>
              </w:rPr>
            </w:pPr>
            <w:r w:rsidRPr="004A2314">
              <w:rPr>
                <w:rFonts w:eastAsia="Times New Roman" w:cs="Times New Roman"/>
                <w:sz w:val="24"/>
                <w:szCs w:val="24"/>
                <w:lang w:eastAsia="ar-SA"/>
              </w:rPr>
              <w:t>Содержание выполненной работы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F58DCF" w14:textId="77777777" w:rsidR="004A2314" w:rsidRPr="004A2314" w:rsidRDefault="004A2314" w:rsidP="004A2314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4A2314">
              <w:rPr>
                <w:rFonts w:eastAsia="Times New Roman" w:cs="Times New Roman"/>
                <w:sz w:val="20"/>
                <w:szCs w:val="24"/>
                <w:lang w:eastAsia="ar-SA"/>
              </w:rPr>
              <w:t>Замечания и подпись руководителя  от организации</w:t>
            </w:r>
          </w:p>
        </w:tc>
      </w:tr>
      <w:tr w:rsidR="004A2314" w:rsidRPr="004A2314" w14:paraId="4AA87AD3" w14:textId="77777777" w:rsidTr="00590D20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B9E75F" w14:textId="77777777" w:rsidR="004A2314" w:rsidRPr="004A2314" w:rsidRDefault="004A2314" w:rsidP="004A2314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  <w:r w:rsidRPr="004A2314">
              <w:rPr>
                <w:rFonts w:eastAsia="Times New Roman" w:cs="Times New Roman"/>
                <w:b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EDEC99" w14:textId="77777777" w:rsidR="004A2314" w:rsidRPr="004A2314" w:rsidRDefault="004A2314" w:rsidP="004A2314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  <w:r w:rsidRPr="004A2314">
              <w:rPr>
                <w:rFonts w:eastAsia="Times New Roman" w:cs="Times New Roman"/>
                <w:b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9A6F32" w14:textId="77777777" w:rsidR="004A2314" w:rsidRPr="004A2314" w:rsidRDefault="004A2314" w:rsidP="004A2314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4A2314">
              <w:rPr>
                <w:rFonts w:eastAsia="Times New Roman" w:cs="Times New Roman"/>
                <w:b/>
                <w:sz w:val="24"/>
                <w:szCs w:val="24"/>
                <w:lang w:eastAsia="ar-SA"/>
              </w:rPr>
              <w:t>3</w:t>
            </w:r>
          </w:p>
        </w:tc>
      </w:tr>
      <w:tr w:rsidR="004A2314" w:rsidRPr="004A2314" w14:paraId="7BEAF416" w14:textId="77777777" w:rsidTr="00590D20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7CCA31" w14:textId="77777777" w:rsidR="004A2314" w:rsidRPr="004A2314" w:rsidRDefault="004A2314" w:rsidP="004A2314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6595F7" w14:textId="77777777" w:rsidR="004A2314" w:rsidRPr="004A2314" w:rsidRDefault="004A2314" w:rsidP="004A2314">
            <w:pPr>
              <w:spacing w:line="240" w:lineRule="auto"/>
              <w:ind w:firstLineChars="1" w:firstLine="2"/>
              <w:jc w:val="left"/>
              <w:rPr>
                <w:rFonts w:eastAsia="Calibri" w:cs="Arial"/>
                <w:color w:val="948A54"/>
                <w:sz w:val="20"/>
                <w:szCs w:val="20"/>
              </w:rPr>
            </w:pPr>
            <w:r w:rsidRPr="004A2314">
              <w:rPr>
                <w:rFonts w:eastAsia="Calibri" w:cs="Arial"/>
                <w:color w:val="948A54"/>
                <w:sz w:val="20"/>
                <w:szCs w:val="20"/>
              </w:rPr>
              <w:t>Необходимо для каждой даты практики написать конкретный вид работ, который был выполнен в соответствии с индивидуальным заданием и спецификой предприятия.</w:t>
            </w:r>
          </w:p>
          <w:p w14:paraId="4636E83E" w14:textId="77777777" w:rsidR="004A2314" w:rsidRPr="004A2314" w:rsidRDefault="004A2314" w:rsidP="004A2314">
            <w:pPr>
              <w:spacing w:line="240" w:lineRule="auto"/>
              <w:ind w:firstLineChars="1" w:firstLine="2"/>
              <w:jc w:val="left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  <w:r w:rsidRPr="004A2314">
              <w:rPr>
                <w:rFonts w:eastAsia="Calibri" w:cs="Arial"/>
                <w:color w:val="948A54"/>
                <w:sz w:val="20"/>
                <w:szCs w:val="20"/>
              </w:rPr>
              <w:t>Например: Инструктаж по технике безопасности; Работа над отчетом и т.д.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85F40" w14:textId="77777777" w:rsidR="004A2314" w:rsidRPr="004A2314" w:rsidRDefault="004A2314" w:rsidP="004A2314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</w:p>
        </w:tc>
      </w:tr>
      <w:tr w:rsidR="004A2314" w:rsidRPr="004A2314" w14:paraId="664A8A20" w14:textId="77777777" w:rsidTr="00590D20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A2E806" w14:textId="77777777" w:rsidR="004A2314" w:rsidRPr="004A2314" w:rsidRDefault="004A2314" w:rsidP="004A2314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AC2E16" w14:textId="77777777" w:rsidR="004A2314" w:rsidRPr="004A2314" w:rsidRDefault="004A2314" w:rsidP="004A2314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70B7DE" w14:textId="77777777" w:rsidR="004A2314" w:rsidRPr="004A2314" w:rsidRDefault="004A2314" w:rsidP="004A2314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</w:p>
        </w:tc>
      </w:tr>
      <w:tr w:rsidR="004A2314" w:rsidRPr="004A2314" w14:paraId="7E50721A" w14:textId="77777777" w:rsidTr="00590D20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A1DC98" w14:textId="77777777" w:rsidR="004A2314" w:rsidRPr="004A2314" w:rsidRDefault="004A2314" w:rsidP="004A2314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988D6E" w14:textId="77777777" w:rsidR="004A2314" w:rsidRPr="004A2314" w:rsidRDefault="004A2314" w:rsidP="004A2314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6A979" w14:textId="77777777" w:rsidR="004A2314" w:rsidRPr="004A2314" w:rsidRDefault="004A2314" w:rsidP="004A2314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</w:p>
        </w:tc>
      </w:tr>
    </w:tbl>
    <w:p w14:paraId="6F3645E8" w14:textId="77777777" w:rsidR="004A2314" w:rsidRPr="004A2314" w:rsidRDefault="004A2314" w:rsidP="004A2314">
      <w:pPr>
        <w:suppressAutoHyphens/>
        <w:spacing w:line="100" w:lineRule="atLeast"/>
        <w:ind w:firstLine="720"/>
        <w:jc w:val="center"/>
        <w:rPr>
          <w:rFonts w:eastAsia="Times New Roman" w:cs="Times New Roman"/>
          <w:b/>
          <w:i/>
          <w:iCs/>
          <w:szCs w:val="28"/>
          <w:lang w:eastAsia="ar-SA"/>
        </w:rPr>
      </w:pPr>
    </w:p>
    <w:p w14:paraId="1024B5DE" w14:textId="77777777" w:rsidR="004A2314" w:rsidRPr="004A2314" w:rsidRDefault="004A2314" w:rsidP="004A2314">
      <w:pPr>
        <w:suppressAutoHyphens/>
        <w:spacing w:line="240" w:lineRule="auto"/>
        <w:ind w:firstLine="720"/>
        <w:jc w:val="center"/>
        <w:rPr>
          <w:rFonts w:eastAsia="Times New Roman" w:cs="Times New Roman"/>
          <w:sz w:val="24"/>
          <w:szCs w:val="24"/>
          <w:lang w:eastAsia="ar-SA"/>
        </w:rPr>
      </w:pPr>
    </w:p>
    <w:p w14:paraId="6B61BE5E" w14:textId="77777777" w:rsidR="004517C7" w:rsidRPr="009F633F" w:rsidRDefault="004517C7" w:rsidP="004517C7">
      <w:pPr>
        <w:suppressAutoHyphens/>
        <w:spacing w:line="240" w:lineRule="auto"/>
        <w:ind w:firstLine="720"/>
        <w:jc w:val="center"/>
        <w:rPr>
          <w:rFonts w:eastAsia="Times New Roman" w:cs="Times New Roman"/>
          <w:sz w:val="24"/>
          <w:szCs w:val="24"/>
          <w:lang w:eastAsia="ar-SA"/>
        </w:rPr>
      </w:pPr>
      <w:r w:rsidRPr="009F633F">
        <w:rPr>
          <w:rFonts w:eastAsia="Times New Roman" w:cs="Times New Roman"/>
          <w:sz w:val="24"/>
          <w:szCs w:val="24"/>
          <w:lang w:eastAsia="ar-SA"/>
        </w:rPr>
        <w:t>М.П.                                             Руководитель практики</w:t>
      </w:r>
    </w:p>
    <w:p w14:paraId="1FD1093F" w14:textId="77777777" w:rsidR="004517C7" w:rsidRPr="004A2314" w:rsidRDefault="004517C7" w:rsidP="004517C7">
      <w:pPr>
        <w:suppressAutoHyphens/>
        <w:spacing w:line="240" w:lineRule="auto"/>
        <w:ind w:firstLine="720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 xml:space="preserve">                                                                               от организации</w:t>
      </w:r>
    </w:p>
    <w:p w14:paraId="315C7B59" w14:textId="77777777" w:rsidR="004517C7" w:rsidRPr="004A2314" w:rsidRDefault="004517C7" w:rsidP="004517C7">
      <w:pPr>
        <w:suppressAutoHyphens/>
        <w:spacing w:line="240" w:lineRule="auto"/>
        <w:ind w:firstLine="720"/>
        <w:jc w:val="left"/>
        <w:rPr>
          <w:rFonts w:eastAsia="Times New Roman" w:cs="Times New Roman"/>
          <w:sz w:val="24"/>
          <w:szCs w:val="24"/>
          <w:lang w:eastAsia="ar-SA"/>
        </w:rPr>
      </w:pPr>
    </w:p>
    <w:p w14:paraId="43F4C76B" w14:textId="77777777" w:rsidR="004517C7" w:rsidRPr="004A2314" w:rsidRDefault="004517C7" w:rsidP="004517C7">
      <w:pPr>
        <w:tabs>
          <w:tab w:val="right" w:leader="underscore" w:pos="9356"/>
        </w:tabs>
        <w:suppressAutoHyphens/>
        <w:spacing w:line="240" w:lineRule="auto"/>
        <w:ind w:firstLine="720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 xml:space="preserve">                                                                               </w:t>
      </w:r>
      <w:r>
        <w:rPr>
          <w:rFonts w:eastAsia="Times New Roman" w:cs="Times New Roman"/>
          <w:sz w:val="24"/>
          <w:szCs w:val="24"/>
          <w:lang w:eastAsia="ar-SA"/>
        </w:rPr>
        <w:tab/>
      </w:r>
    </w:p>
    <w:p w14:paraId="209335A8" w14:textId="77777777" w:rsidR="004A2314" w:rsidRDefault="004A2314" w:rsidP="001466C6">
      <w:pPr>
        <w:suppressAutoHyphens/>
        <w:spacing w:line="100" w:lineRule="atLeast"/>
        <w:ind w:firstLine="720"/>
        <w:rPr>
          <w:rFonts w:eastAsia="Times New Roman" w:cs="Times New Roman"/>
          <w:iCs/>
          <w:szCs w:val="28"/>
          <w:lang w:eastAsia="ar-SA"/>
        </w:rPr>
      </w:pPr>
    </w:p>
    <w:p w14:paraId="4A7E2315" w14:textId="77777777" w:rsidR="001466C6" w:rsidRDefault="001466C6" w:rsidP="001466C6">
      <w:pPr>
        <w:suppressAutoHyphens/>
        <w:spacing w:line="100" w:lineRule="atLeast"/>
        <w:ind w:firstLine="720"/>
        <w:rPr>
          <w:rFonts w:eastAsia="Times New Roman" w:cs="Times New Roman"/>
          <w:iCs/>
          <w:szCs w:val="28"/>
          <w:lang w:eastAsia="ar-SA"/>
        </w:rPr>
        <w:sectPr w:rsidR="001466C6" w:rsidSect="0023104E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6414A72E" w14:textId="77777777" w:rsidR="004A2314" w:rsidRPr="004A2314" w:rsidRDefault="004A2314" w:rsidP="004A2314">
      <w:pPr>
        <w:pageBreakBefore/>
        <w:suppressAutoHyphens/>
        <w:spacing w:after="120" w:line="100" w:lineRule="atLeast"/>
        <w:ind w:firstLine="0"/>
        <w:jc w:val="center"/>
        <w:rPr>
          <w:rFonts w:eastAsia="Times New Roman" w:cs="Times New Roman"/>
          <w:b/>
          <w:szCs w:val="28"/>
          <w:lang w:eastAsia="ar-SA"/>
        </w:rPr>
      </w:pPr>
      <w:r w:rsidRPr="004A2314">
        <w:rPr>
          <w:rFonts w:eastAsia="Times New Roman" w:cs="Times New Roman"/>
          <w:b/>
          <w:szCs w:val="28"/>
          <w:lang w:eastAsia="ar-SA"/>
        </w:rPr>
        <w:lastRenderedPageBreak/>
        <w:t xml:space="preserve">ОТЧЕТ </w:t>
      </w:r>
      <w:r w:rsidR="00641180">
        <w:rPr>
          <w:rFonts w:eastAsia="Times New Roman" w:cs="Times New Roman"/>
          <w:b/>
          <w:szCs w:val="28"/>
          <w:lang w:eastAsia="ar-SA"/>
        </w:rPr>
        <w:t xml:space="preserve">О </w:t>
      </w:r>
      <w:r w:rsidRPr="004A2314">
        <w:rPr>
          <w:rFonts w:eastAsia="Times New Roman" w:cs="Times New Roman"/>
          <w:b/>
          <w:szCs w:val="28"/>
          <w:lang w:eastAsia="ar-SA"/>
        </w:rPr>
        <w:t>ПРОХОЖДЕНИ</w:t>
      </w:r>
      <w:r w:rsidR="00641180">
        <w:rPr>
          <w:rFonts w:eastAsia="Times New Roman" w:cs="Times New Roman"/>
          <w:b/>
          <w:szCs w:val="28"/>
          <w:lang w:eastAsia="ar-SA"/>
        </w:rPr>
        <w:t>И</w:t>
      </w:r>
      <w:r w:rsidRPr="004A2314">
        <w:rPr>
          <w:rFonts w:eastAsia="Times New Roman" w:cs="Times New Roman"/>
          <w:b/>
          <w:szCs w:val="28"/>
          <w:lang w:eastAsia="ar-SA"/>
        </w:rPr>
        <w:t xml:space="preserve"> ПРОИЗВОДСТВЕННОЙ ПРАКТИКИ </w:t>
      </w:r>
      <w:r w:rsidR="00641180">
        <w:rPr>
          <w:rFonts w:eastAsia="Times New Roman" w:cs="Times New Roman"/>
          <w:b/>
          <w:szCs w:val="28"/>
          <w:lang w:eastAsia="ar-SA"/>
        </w:rPr>
        <w:t>ПП.01</w:t>
      </w:r>
      <w:r w:rsidR="00034020">
        <w:rPr>
          <w:rFonts w:eastAsia="Times New Roman" w:cs="Times New Roman"/>
          <w:b/>
          <w:szCs w:val="28"/>
          <w:lang w:eastAsia="ar-SA"/>
        </w:rPr>
        <w:t>, ПП.02, ПП.04</w:t>
      </w:r>
      <w:r w:rsidR="00DE6D23">
        <w:rPr>
          <w:rFonts w:eastAsia="Times New Roman" w:cs="Times New Roman"/>
          <w:b/>
          <w:szCs w:val="28"/>
          <w:lang w:eastAsia="ar-SA"/>
        </w:rPr>
        <w:t>, ПП.11</w:t>
      </w:r>
    </w:p>
    <w:p w14:paraId="075E85A7" w14:textId="77777777" w:rsidR="004A2314" w:rsidRPr="004A2314" w:rsidRDefault="004A2314" w:rsidP="004A2314">
      <w:pPr>
        <w:ind w:firstLine="0"/>
        <w:rPr>
          <w:rFonts w:eastAsia="Calibri" w:cs="Arial"/>
        </w:rPr>
      </w:pPr>
    </w:p>
    <w:p w14:paraId="503A0766" w14:textId="77777777" w:rsidR="004A2314" w:rsidRPr="004A2314" w:rsidRDefault="004A2314" w:rsidP="004A2314">
      <w:pPr>
        <w:spacing w:line="240" w:lineRule="auto"/>
        <w:rPr>
          <w:rFonts w:eastAsia="Calibri" w:cs="Arial"/>
          <w:color w:val="948A54"/>
          <w:sz w:val="20"/>
          <w:szCs w:val="20"/>
        </w:rPr>
      </w:pPr>
      <w:r w:rsidRPr="004A2314">
        <w:rPr>
          <w:rFonts w:eastAsia="Calibri" w:cs="Arial"/>
          <w:color w:val="948A54"/>
          <w:sz w:val="20"/>
          <w:szCs w:val="20"/>
        </w:rPr>
        <w:t>Здесь описываются все пункты из календарно-тематического плана подробно.</w:t>
      </w:r>
    </w:p>
    <w:p w14:paraId="5D3AA294" w14:textId="77777777" w:rsidR="004A2314" w:rsidRPr="004A2314" w:rsidRDefault="004A2314" w:rsidP="004A2314">
      <w:pPr>
        <w:spacing w:line="240" w:lineRule="auto"/>
        <w:rPr>
          <w:rFonts w:eastAsia="Calibri" w:cs="Arial"/>
          <w:sz w:val="20"/>
          <w:szCs w:val="20"/>
        </w:rPr>
      </w:pPr>
      <w:r w:rsidRPr="004A2314">
        <w:rPr>
          <w:rFonts w:eastAsia="Calibri" w:cs="Arial"/>
          <w:color w:val="948A54"/>
          <w:sz w:val="20"/>
          <w:szCs w:val="20"/>
        </w:rPr>
        <w:t xml:space="preserve">Каждый вопрос должен быть раскрыт подробно с приведением схем, иллюстраций, фото. Приводится конкретное описание конкретных видов работ в соответствии со спецификой организации. Если это написание кода, то приводится листинг, схемы организационной структуры предприятия тоже указываются здесь. </w:t>
      </w:r>
    </w:p>
    <w:p w14:paraId="2D7BEF65" w14:textId="77777777" w:rsidR="004A2314" w:rsidRPr="004A2314" w:rsidRDefault="004A2314" w:rsidP="004A2314">
      <w:pPr>
        <w:ind w:firstLine="0"/>
        <w:rPr>
          <w:rFonts w:eastAsia="Calibri" w:cs="Arial"/>
        </w:rPr>
      </w:pPr>
    </w:p>
    <w:p w14:paraId="069BB130" w14:textId="77777777" w:rsidR="004A2314" w:rsidRPr="004A2314" w:rsidRDefault="004A2314" w:rsidP="004A2314">
      <w:pPr>
        <w:ind w:firstLine="0"/>
        <w:rPr>
          <w:rFonts w:eastAsia="Calibri" w:cs="Arial"/>
        </w:rPr>
      </w:pPr>
    </w:p>
    <w:p w14:paraId="1DE93A75" w14:textId="77777777" w:rsidR="004A2314" w:rsidRPr="004A2314" w:rsidRDefault="004A2314" w:rsidP="004A2314">
      <w:pPr>
        <w:ind w:firstLine="0"/>
        <w:rPr>
          <w:rFonts w:eastAsia="Calibri" w:cs="Arial"/>
        </w:rPr>
      </w:pPr>
    </w:p>
    <w:p w14:paraId="177460F0" w14:textId="77777777" w:rsidR="004A2314" w:rsidRPr="004A2314" w:rsidRDefault="004A2314" w:rsidP="004517C7">
      <w:pPr>
        <w:tabs>
          <w:tab w:val="left" w:pos="6237"/>
          <w:tab w:val="right" w:leader="underscore" w:pos="9356"/>
        </w:tabs>
        <w:suppressAutoHyphens/>
        <w:spacing w:line="240" w:lineRule="auto"/>
        <w:ind w:firstLine="0"/>
        <w:jc w:val="left"/>
        <w:rPr>
          <w:rFonts w:eastAsia="Times New Roman" w:cs="Times New Roman"/>
          <w:i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 xml:space="preserve">Руководитель практики от организации </w:t>
      </w:r>
      <w:r w:rsidR="004517C7">
        <w:rPr>
          <w:rFonts w:eastAsia="Times New Roman" w:cs="Times New Roman"/>
          <w:sz w:val="24"/>
          <w:szCs w:val="24"/>
          <w:lang w:eastAsia="ar-SA"/>
        </w:rPr>
        <w:tab/>
      </w:r>
      <w:r w:rsidR="004517C7">
        <w:rPr>
          <w:rFonts w:eastAsia="Times New Roman" w:cs="Times New Roman"/>
          <w:sz w:val="24"/>
          <w:szCs w:val="24"/>
          <w:lang w:eastAsia="ar-SA"/>
        </w:rPr>
        <w:tab/>
      </w:r>
    </w:p>
    <w:p w14:paraId="66B7A722" w14:textId="77777777" w:rsidR="004A2314" w:rsidRPr="004A2314" w:rsidRDefault="004A2314" w:rsidP="004A2314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i/>
          <w:sz w:val="24"/>
          <w:szCs w:val="24"/>
          <w:lang w:eastAsia="ar-SA"/>
        </w:rPr>
        <w:t xml:space="preserve">                                             </w:t>
      </w:r>
      <w:r w:rsidR="004517C7">
        <w:rPr>
          <w:rFonts w:eastAsia="Times New Roman" w:cs="Times New Roman"/>
          <w:i/>
          <w:sz w:val="24"/>
          <w:szCs w:val="24"/>
          <w:lang w:eastAsia="ar-SA"/>
        </w:rPr>
        <w:t xml:space="preserve">                                                        </w:t>
      </w:r>
      <w:r w:rsidRPr="004A2314">
        <w:rPr>
          <w:rFonts w:eastAsia="Times New Roman" w:cs="Times New Roman"/>
          <w:i/>
          <w:sz w:val="24"/>
          <w:szCs w:val="24"/>
          <w:lang w:eastAsia="ar-SA"/>
        </w:rPr>
        <w:t xml:space="preserve"> </w:t>
      </w:r>
      <w:r w:rsidRPr="004A2314">
        <w:rPr>
          <w:rFonts w:eastAsia="Times New Roman" w:cs="Times New Roman"/>
          <w:i/>
          <w:sz w:val="16"/>
          <w:szCs w:val="16"/>
          <w:lang w:eastAsia="ar-SA"/>
        </w:rPr>
        <w:t xml:space="preserve">  (подпись)</w:t>
      </w:r>
      <w:r w:rsidRPr="004A2314">
        <w:rPr>
          <w:rFonts w:eastAsia="Times New Roman" w:cs="Times New Roman"/>
          <w:szCs w:val="28"/>
          <w:lang w:eastAsia="ar-SA"/>
        </w:rPr>
        <w:t xml:space="preserve"> </w:t>
      </w:r>
    </w:p>
    <w:p w14:paraId="2E93BC4A" w14:textId="77777777" w:rsidR="004A2314" w:rsidRPr="004A2314" w:rsidRDefault="004A2314" w:rsidP="004A2314">
      <w:pPr>
        <w:suppressAutoHyphens/>
        <w:spacing w:line="100" w:lineRule="atLeast"/>
        <w:ind w:firstLine="850"/>
        <w:rPr>
          <w:rFonts w:eastAsia="Times New Roman" w:cs="Times New Roman"/>
          <w:sz w:val="24"/>
          <w:szCs w:val="24"/>
          <w:lang w:eastAsia="ar-SA"/>
        </w:rPr>
      </w:pPr>
    </w:p>
    <w:p w14:paraId="74AB1CCD" w14:textId="77777777" w:rsidR="004A2314" w:rsidRPr="004A2314" w:rsidRDefault="004A2314" w:rsidP="004A2314">
      <w:pPr>
        <w:ind w:firstLine="0"/>
        <w:rPr>
          <w:rFonts w:eastAsia="Calibri" w:cs="Arial"/>
        </w:rPr>
      </w:pPr>
    </w:p>
    <w:p w14:paraId="637CCDF8" w14:textId="77777777" w:rsidR="00240F2A" w:rsidRDefault="00240F2A"/>
    <w:sectPr w:rsidR="00240F2A" w:rsidSect="001466C6">
      <w:footerReference w:type="default" r:id="rId7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E3073" w14:textId="77777777" w:rsidR="00B26C45" w:rsidRDefault="00B26C45" w:rsidP="001466C6">
      <w:pPr>
        <w:spacing w:line="240" w:lineRule="auto"/>
      </w:pPr>
      <w:r>
        <w:separator/>
      </w:r>
    </w:p>
  </w:endnote>
  <w:endnote w:type="continuationSeparator" w:id="0">
    <w:p w14:paraId="236AD997" w14:textId="77777777" w:rsidR="00B26C45" w:rsidRDefault="00B26C45" w:rsidP="001466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4"/>
      </w:rPr>
      <w:id w:val="2679180"/>
      <w:docPartObj>
        <w:docPartGallery w:val="Page Numbers (Bottom of Page)"/>
        <w:docPartUnique/>
      </w:docPartObj>
    </w:sdtPr>
    <w:sdtEndPr/>
    <w:sdtContent>
      <w:p w14:paraId="52E8B119" w14:textId="77777777" w:rsidR="00590D20" w:rsidRPr="001466C6" w:rsidRDefault="009E7956" w:rsidP="001466C6">
        <w:pPr>
          <w:pStyle w:val="a8"/>
          <w:ind w:firstLine="0"/>
          <w:jc w:val="center"/>
          <w:rPr>
            <w:sz w:val="24"/>
          </w:rPr>
        </w:pPr>
        <w:r w:rsidRPr="001466C6">
          <w:rPr>
            <w:sz w:val="24"/>
          </w:rPr>
          <w:fldChar w:fldCharType="begin"/>
        </w:r>
        <w:r w:rsidR="00590D20" w:rsidRPr="001466C6">
          <w:rPr>
            <w:sz w:val="24"/>
          </w:rPr>
          <w:instrText xml:space="preserve"> PAGE   \* MERGEFORMAT </w:instrText>
        </w:r>
        <w:r w:rsidRPr="001466C6">
          <w:rPr>
            <w:sz w:val="24"/>
          </w:rPr>
          <w:fldChar w:fldCharType="separate"/>
        </w:r>
        <w:r w:rsidR="000F4210">
          <w:rPr>
            <w:noProof/>
            <w:sz w:val="24"/>
          </w:rPr>
          <w:t>2</w:t>
        </w:r>
        <w:r w:rsidRPr="001466C6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A29F4" w14:textId="77777777" w:rsidR="00B26C45" w:rsidRDefault="00B26C45" w:rsidP="001466C6">
      <w:pPr>
        <w:spacing w:line="240" w:lineRule="auto"/>
      </w:pPr>
      <w:r>
        <w:separator/>
      </w:r>
    </w:p>
  </w:footnote>
  <w:footnote w:type="continuationSeparator" w:id="0">
    <w:p w14:paraId="78D23DF5" w14:textId="77777777" w:rsidR="00B26C45" w:rsidRDefault="00B26C45" w:rsidP="001466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cs="Symbol"/>
        <w:color w:val="000000"/>
      </w:rPr>
    </w:lvl>
  </w:abstractNum>
  <w:abstractNum w:abstractNumId="1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Segoe UI" w:hAnsi="Segoe UI" w:cs="Times New Roman"/>
        <w:bCs/>
        <w:spacing w:val="-8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2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Segoe UI" w:hAnsi="Segoe UI"/>
        <w:color w:val="00000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3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Segoe UI" w:hAnsi="Segoe UI" w:cs="Symbol"/>
        <w:color w:val="000000"/>
        <w:spacing w:val="-1"/>
        <w:sz w:val="28"/>
        <w:szCs w:val="20"/>
        <w:shd w:val="clear" w:color="auto" w:fill="auto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4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Segoe UI" w:hAnsi="Segoe UI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1A"/>
    <w:multiLevelType w:val="multilevel"/>
    <w:tmpl w:val="0000001A"/>
    <w:name w:val="WW8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  <w:szCs w:val="20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ascii="Courier New" w:hAnsi="Courier New" w:cs="Courier New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Symbol" w:hAnsi="Symbol" w:cs="Symbol"/>
        <w:color w:val="00000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080"/>
      </w:pPr>
      <w:rPr>
        <w:rFonts w:ascii="Symbol" w:hAnsi="Symbol" w:cs="Symbol"/>
        <w:color w:val="000000"/>
        <w:szCs w:val="2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Symbol" w:hAnsi="Symbol" w:cs="Symbol"/>
        <w:color w:val="00000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440"/>
      </w:pPr>
      <w:rPr>
        <w:rFonts w:ascii="Symbol" w:hAnsi="Symbol" w:cs="Symbol"/>
        <w:color w:val="00000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1800"/>
      </w:pPr>
      <w:rPr>
        <w:rFonts w:ascii="Symbol" w:hAnsi="Symbol" w:cs="Symbol"/>
        <w:color w:val="00000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1800"/>
      </w:pPr>
      <w:rPr>
        <w:rFonts w:ascii="Symbol" w:hAnsi="Symbol" w:cs="Symbol"/>
        <w:color w:val="00000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160"/>
      </w:pPr>
      <w:rPr>
        <w:rFonts w:ascii="Symbol" w:hAnsi="Symbol" w:cs="Symbol"/>
        <w:color w:val="000000"/>
        <w:szCs w:val="20"/>
      </w:rPr>
    </w:lvl>
  </w:abstractNum>
  <w:abstractNum w:abstractNumId="6" w15:restartNumberingAfterBreak="0">
    <w:nsid w:val="0B1C6E5F"/>
    <w:multiLevelType w:val="hybridMultilevel"/>
    <w:tmpl w:val="0A000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36AAD"/>
    <w:multiLevelType w:val="hybridMultilevel"/>
    <w:tmpl w:val="64941D4E"/>
    <w:name w:val="WW8Num2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5E28B0"/>
    <w:multiLevelType w:val="multilevel"/>
    <w:tmpl w:val="5E80DE1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000000"/>
        <w:spacing w:val="-1"/>
        <w:sz w:val="28"/>
        <w:szCs w:val="20"/>
        <w:shd w:val="clear" w:color="auto" w:fill="auto"/>
        <w:lang w:val="ru-RU"/>
      </w:rPr>
    </w:lvl>
    <w:lvl w:ilvl="1">
      <w:start w:val="1"/>
      <w:numFmt w:val="bullet"/>
      <w:lvlText w:val="◦"/>
      <w:lvlJc w:val="left"/>
      <w:pPr>
        <w:tabs>
          <w:tab w:val="num" w:pos="1428"/>
        </w:tabs>
        <w:ind w:left="1428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788"/>
        </w:tabs>
        <w:ind w:left="1788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08"/>
        </w:tabs>
        <w:ind w:left="2508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868"/>
        </w:tabs>
        <w:ind w:left="2868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588"/>
        </w:tabs>
        <w:ind w:left="3588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948"/>
        </w:tabs>
        <w:ind w:left="3948" w:hanging="360"/>
      </w:pPr>
      <w:rPr>
        <w:rFonts w:ascii="OpenSymbol" w:hAnsi="OpenSymbol" w:cs="Courier New"/>
      </w:rPr>
    </w:lvl>
  </w:abstractNum>
  <w:abstractNum w:abstractNumId="9" w15:restartNumberingAfterBreak="0">
    <w:nsid w:val="58883261"/>
    <w:multiLevelType w:val="multilevel"/>
    <w:tmpl w:val="FF88C3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596A0463"/>
    <w:multiLevelType w:val="hybridMultilevel"/>
    <w:tmpl w:val="079EA2C0"/>
    <w:lvl w:ilvl="0" w:tplc="C71292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9"/>
  </w:num>
  <w:num w:numId="5">
    <w:abstractNumId w:val="10"/>
  </w:num>
  <w:num w:numId="6">
    <w:abstractNumId w:val="5"/>
  </w:num>
  <w:num w:numId="7">
    <w:abstractNumId w:val="4"/>
  </w:num>
  <w:num w:numId="8">
    <w:abstractNumId w:val="1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2314"/>
    <w:rsid w:val="000036F5"/>
    <w:rsid w:val="0000794C"/>
    <w:rsid w:val="00011B79"/>
    <w:rsid w:val="00034020"/>
    <w:rsid w:val="0009489B"/>
    <w:rsid w:val="000B1F8A"/>
    <w:rsid w:val="000B699D"/>
    <w:rsid w:val="000F0DF7"/>
    <w:rsid w:val="000F4210"/>
    <w:rsid w:val="0013540A"/>
    <w:rsid w:val="001466C6"/>
    <w:rsid w:val="001909DF"/>
    <w:rsid w:val="001C0A99"/>
    <w:rsid w:val="001C3009"/>
    <w:rsid w:val="001E35ED"/>
    <w:rsid w:val="00216398"/>
    <w:rsid w:val="00224DE6"/>
    <w:rsid w:val="0023104E"/>
    <w:rsid w:val="00232176"/>
    <w:rsid w:val="002325F2"/>
    <w:rsid w:val="00237236"/>
    <w:rsid w:val="00240F2A"/>
    <w:rsid w:val="002646B1"/>
    <w:rsid w:val="002938A4"/>
    <w:rsid w:val="002A3155"/>
    <w:rsid w:val="002B6B59"/>
    <w:rsid w:val="002F1133"/>
    <w:rsid w:val="00311ED2"/>
    <w:rsid w:val="00396C07"/>
    <w:rsid w:val="003B22A7"/>
    <w:rsid w:val="003F0E6B"/>
    <w:rsid w:val="00412386"/>
    <w:rsid w:val="004264BF"/>
    <w:rsid w:val="004517C7"/>
    <w:rsid w:val="00451EA4"/>
    <w:rsid w:val="00451F99"/>
    <w:rsid w:val="0047209B"/>
    <w:rsid w:val="004867FC"/>
    <w:rsid w:val="004A2314"/>
    <w:rsid w:val="004A3C2B"/>
    <w:rsid w:val="004D051D"/>
    <w:rsid w:val="004F59EE"/>
    <w:rsid w:val="004F5C67"/>
    <w:rsid w:val="004F7DE0"/>
    <w:rsid w:val="00505C96"/>
    <w:rsid w:val="005340F6"/>
    <w:rsid w:val="005515AB"/>
    <w:rsid w:val="0055352A"/>
    <w:rsid w:val="00567EA3"/>
    <w:rsid w:val="00590D20"/>
    <w:rsid w:val="005E2849"/>
    <w:rsid w:val="00641180"/>
    <w:rsid w:val="00656D02"/>
    <w:rsid w:val="00662E0E"/>
    <w:rsid w:val="00675F0E"/>
    <w:rsid w:val="00687EBE"/>
    <w:rsid w:val="006927E8"/>
    <w:rsid w:val="006A4D41"/>
    <w:rsid w:val="006B42C5"/>
    <w:rsid w:val="00700150"/>
    <w:rsid w:val="0074113B"/>
    <w:rsid w:val="007602EA"/>
    <w:rsid w:val="00761A9B"/>
    <w:rsid w:val="00785780"/>
    <w:rsid w:val="007D4FEB"/>
    <w:rsid w:val="007E70E2"/>
    <w:rsid w:val="007F7B5F"/>
    <w:rsid w:val="00800741"/>
    <w:rsid w:val="008179F3"/>
    <w:rsid w:val="0082656D"/>
    <w:rsid w:val="00840420"/>
    <w:rsid w:val="00866EDC"/>
    <w:rsid w:val="008B39D5"/>
    <w:rsid w:val="008C07FA"/>
    <w:rsid w:val="008F452E"/>
    <w:rsid w:val="009148DB"/>
    <w:rsid w:val="009517BA"/>
    <w:rsid w:val="009B2EF2"/>
    <w:rsid w:val="009B47DC"/>
    <w:rsid w:val="009E083E"/>
    <w:rsid w:val="009E7956"/>
    <w:rsid w:val="009F633F"/>
    <w:rsid w:val="00A001CE"/>
    <w:rsid w:val="00A223FE"/>
    <w:rsid w:val="00A50108"/>
    <w:rsid w:val="00A51027"/>
    <w:rsid w:val="00AA127F"/>
    <w:rsid w:val="00AA51C3"/>
    <w:rsid w:val="00AA7E83"/>
    <w:rsid w:val="00AC2770"/>
    <w:rsid w:val="00AF0C5F"/>
    <w:rsid w:val="00B057AE"/>
    <w:rsid w:val="00B26C45"/>
    <w:rsid w:val="00B328F9"/>
    <w:rsid w:val="00B61680"/>
    <w:rsid w:val="00B67A46"/>
    <w:rsid w:val="00B840B5"/>
    <w:rsid w:val="00BB3C10"/>
    <w:rsid w:val="00C004BE"/>
    <w:rsid w:val="00C73063"/>
    <w:rsid w:val="00CB3F4B"/>
    <w:rsid w:val="00CC33CE"/>
    <w:rsid w:val="00CE37BC"/>
    <w:rsid w:val="00D314D0"/>
    <w:rsid w:val="00D8034A"/>
    <w:rsid w:val="00DB28BC"/>
    <w:rsid w:val="00DC0DFD"/>
    <w:rsid w:val="00DC7C97"/>
    <w:rsid w:val="00DE6D23"/>
    <w:rsid w:val="00E2729D"/>
    <w:rsid w:val="00E710E6"/>
    <w:rsid w:val="00EB6759"/>
    <w:rsid w:val="00ED08D6"/>
    <w:rsid w:val="00F05688"/>
    <w:rsid w:val="00F1742A"/>
    <w:rsid w:val="00F248F8"/>
    <w:rsid w:val="00F30F73"/>
    <w:rsid w:val="00F444F7"/>
    <w:rsid w:val="00F74A4B"/>
    <w:rsid w:val="00F75D2C"/>
    <w:rsid w:val="00F82C8A"/>
    <w:rsid w:val="00FB5661"/>
    <w:rsid w:val="00FD3256"/>
    <w:rsid w:val="00FD4B7E"/>
    <w:rsid w:val="00FE4AC4"/>
    <w:rsid w:val="00FE4F9C"/>
    <w:rsid w:val="00FF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6FF54"/>
  <w15:docId w15:val="{141F35AD-5CF9-4CA4-99FF-B2CA7E1D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7DC"/>
  </w:style>
  <w:style w:type="paragraph" w:styleId="1">
    <w:name w:val="heading 1"/>
    <w:basedOn w:val="a"/>
    <w:next w:val="a"/>
    <w:link w:val="10"/>
    <w:uiPriority w:val="9"/>
    <w:qFormat/>
    <w:rsid w:val="009B47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B47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9B47DC"/>
    <w:pPr>
      <w:keepNext/>
      <w:spacing w:before="240" w:after="60" w:line="240" w:lineRule="auto"/>
      <w:ind w:firstLine="0"/>
      <w:jc w:val="left"/>
      <w:outlineLvl w:val="2"/>
    </w:pPr>
    <w:rPr>
      <w:rFonts w:ascii="Arial" w:eastAsia="Times New Roman" w:hAnsi="Arial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47DC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customStyle="1" w:styleId="20">
    <w:name w:val="Заголовок 2 Знак"/>
    <w:basedOn w:val="a0"/>
    <w:link w:val="2"/>
    <w:uiPriority w:val="9"/>
    <w:rsid w:val="009B47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rsid w:val="009B47DC"/>
    <w:rPr>
      <w:rFonts w:ascii="Arial" w:eastAsia="Times New Roman" w:hAnsi="Arial" w:cs="Times New Roman"/>
      <w:sz w:val="24"/>
      <w:szCs w:val="20"/>
      <w:lang w:eastAsia="ru-RU"/>
    </w:rPr>
  </w:style>
  <w:style w:type="paragraph" w:styleId="a3">
    <w:name w:val="Body Text"/>
    <w:basedOn w:val="a"/>
    <w:link w:val="a4"/>
    <w:uiPriority w:val="1"/>
    <w:qFormat/>
    <w:rsid w:val="009B47DC"/>
    <w:pPr>
      <w:widowControl w:val="0"/>
      <w:spacing w:line="240" w:lineRule="auto"/>
      <w:ind w:left="100" w:hanging="360"/>
      <w:jc w:val="left"/>
    </w:pPr>
    <w:rPr>
      <w:rFonts w:eastAsia="Times New Roman"/>
      <w:szCs w:val="28"/>
      <w:u w:val="single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9B47DC"/>
    <w:rPr>
      <w:rFonts w:eastAsia="Times New Roman"/>
      <w:szCs w:val="28"/>
      <w:u w:val="single"/>
      <w:lang w:val="en-US"/>
    </w:rPr>
  </w:style>
  <w:style w:type="paragraph" w:styleId="a5">
    <w:name w:val="List Paragraph"/>
    <w:basedOn w:val="a"/>
    <w:uiPriority w:val="34"/>
    <w:qFormat/>
    <w:rsid w:val="009B47DC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1466C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1466C6"/>
  </w:style>
  <w:style w:type="paragraph" w:styleId="a8">
    <w:name w:val="footer"/>
    <w:basedOn w:val="a"/>
    <w:link w:val="a9"/>
    <w:uiPriority w:val="99"/>
    <w:unhideWhenUsed/>
    <w:rsid w:val="001466C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466C6"/>
  </w:style>
  <w:style w:type="paragraph" w:customStyle="1" w:styleId="ConsPlusNormal">
    <w:name w:val="ConsPlusNormal"/>
    <w:rsid w:val="00687EBE"/>
    <w:pPr>
      <w:widowControl w:val="0"/>
      <w:autoSpaceDE w:val="0"/>
      <w:autoSpaceDN w:val="0"/>
      <w:spacing w:line="240" w:lineRule="auto"/>
      <w:ind w:firstLine="0"/>
      <w:jc w:val="left"/>
    </w:pPr>
    <w:rPr>
      <w:rFonts w:ascii="Calibri" w:eastAsia="Times New Roman" w:hAnsi="Calibri" w:cs="Calibri"/>
      <w:sz w:val="2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17</Pages>
  <Words>3907</Words>
  <Characters>22276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Кустова Е.А.</dc:creator>
  <cp:lastModifiedBy>Ksyusha</cp:lastModifiedBy>
  <cp:revision>95</cp:revision>
  <dcterms:created xsi:type="dcterms:W3CDTF">2021-03-07T13:29:00Z</dcterms:created>
  <dcterms:modified xsi:type="dcterms:W3CDTF">2024-12-13T12:23:00Z</dcterms:modified>
</cp:coreProperties>
</file>